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8" w:lineRule="auto"/>
      </w:pPr>
      <w:r>
        <w:t>Дисциплина</w:t>
      </w:r>
      <w:r>
        <w:rPr>
          <w:spacing w:val="1"/>
        </w:rPr>
        <w:t xml:space="preserve"> </w:t>
      </w:r>
      <w:r>
        <w:t>«Искусственный</w:t>
      </w:r>
      <w:r>
        <w:rPr>
          <w:spacing w:val="-1"/>
        </w:rPr>
        <w:t xml:space="preserve"> </w:t>
      </w:r>
      <w:r>
        <w:t>интеллект»</w:t>
      </w:r>
      <w:r>
        <w:rPr>
          <w:spacing w:val="-67"/>
        </w:rPr>
        <w:t xml:space="preserve"> </w:t>
      </w:r>
      <w:r>
        <w:t>Рабочая</w:t>
      </w:r>
      <w:r>
        <w:rPr>
          <w:spacing w:val="-3"/>
        </w:rPr>
        <w:t xml:space="preserve"> </w:t>
      </w:r>
      <w:r>
        <w:t>тетрадь</w:t>
      </w:r>
      <w:r>
        <w:rPr>
          <w:spacing w:val="-3"/>
        </w:rPr>
        <w:t xml:space="preserve"> </w:t>
      </w:r>
      <w:r>
        <w:t>№ 2</w:t>
      </w:r>
    </w:p>
    <w:p>
      <w:pPr>
        <w:pStyle w:val="4"/>
        <w:spacing w:before="3"/>
        <w:rPr>
          <w:b/>
          <w:sz w:val="31"/>
        </w:rPr>
      </w:pPr>
    </w:p>
    <w:p>
      <w:pPr>
        <w:pStyle w:val="4"/>
        <w:spacing w:line="322" w:lineRule="exact"/>
        <w:ind w:left="1006"/>
        <w:jc w:val="both"/>
      </w:pPr>
      <w:r>
        <w:pict>
          <v:shape id="_x0000_s1026" o:spid="_x0000_s1026" style="position:absolute;left:0pt;margin-left:85.2pt;margin-top:0.35pt;height:424.65pt;width:8.8pt;mso-position-horizontal-relative:page;z-index:251660288;mso-width-relative:page;mso-height-relative:page;" fillcolor="#000000" filled="t" stroked="f" coordorigin="1704,7" coordsize="176,8493" path="m1733,7l1704,7,1704,8499,1733,8499,1733,7xm1822,7l1762,7,1762,8499,1822,8499,1822,7xm1880,7l1851,7,1851,8499,1880,8499,1880,7xe">
            <v:path arrowok="t"/>
            <v:fill on="t" focussize="0,0"/>
            <v:stroke on="f"/>
            <v:imagedata o:title=""/>
            <o:lock v:ext="edit"/>
          </v:shape>
        </w:pict>
      </w:r>
      <w:r>
        <w:t>Цель</w:t>
      </w:r>
      <w:r>
        <w:rPr>
          <w:spacing w:val="-3"/>
        </w:rPr>
        <w:t xml:space="preserve"> </w:t>
      </w:r>
      <w:r>
        <w:t>машинного</w:t>
      </w:r>
      <w:r>
        <w:rPr>
          <w:spacing w:val="-4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данных.</w:t>
      </w:r>
    </w:p>
    <w:p>
      <w:pPr>
        <w:pStyle w:val="4"/>
        <w:ind w:left="298" w:right="217" w:firstLine="707"/>
        <w:jc w:val="both"/>
      </w:pPr>
      <w:r>
        <w:t>Данные – зарегистрированная информация; представление фактов,</w:t>
      </w:r>
      <w:r>
        <w:rPr>
          <w:spacing w:val="1"/>
        </w:rPr>
        <w:t xml:space="preserve"> </w:t>
      </w:r>
      <w:r>
        <w:t>понятий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приемлемой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общения,</w:t>
      </w:r>
      <w:r>
        <w:rPr>
          <w:spacing w:val="1"/>
        </w:rPr>
        <w:t xml:space="preserve"> </w:t>
      </w:r>
      <w:r>
        <w:t>интерпретации, или обработки человеком или с помощью автоматических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(ISO/IEC/IEEE</w:t>
      </w:r>
      <w:r>
        <w:rPr>
          <w:spacing w:val="-1"/>
        </w:rPr>
        <w:t xml:space="preserve"> </w:t>
      </w:r>
      <w:r>
        <w:t>24765-2010).</w:t>
      </w:r>
    </w:p>
    <w:p>
      <w:pPr>
        <w:pStyle w:val="4"/>
        <w:spacing w:before="1"/>
        <w:ind w:left="298" w:right="214" w:firstLine="707"/>
        <w:jc w:val="both"/>
      </w:pPr>
      <w:r>
        <w:rPr>
          <w:b/>
        </w:rPr>
        <w:t xml:space="preserve">Данные в машинном обучении </w:t>
      </w:r>
      <w:r>
        <w:t>– это представление информации об</w:t>
      </w:r>
      <w:r>
        <w:rPr>
          <w:spacing w:val="-67"/>
        </w:rPr>
        <w:t xml:space="preserve"> </w:t>
      </w:r>
      <w:r>
        <w:t>исследуемой задаче в виде множеств исследуемых объектов и множеств их</w:t>
      </w:r>
      <w:r>
        <w:rPr>
          <w:spacing w:val="-67"/>
        </w:rPr>
        <w:t xml:space="preserve"> </w:t>
      </w:r>
      <w:r>
        <w:t>характеристик,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строятся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разрабатываются</w:t>
      </w:r>
      <w:r>
        <w:rPr>
          <w:spacing w:val="1"/>
        </w:rPr>
        <w:t xml:space="preserve"> </w:t>
      </w:r>
      <w:r>
        <w:t>подходы,</w:t>
      </w:r>
      <w:r>
        <w:rPr>
          <w:spacing w:val="-2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алгоритмы</w:t>
      </w:r>
      <w:r>
        <w:rPr>
          <w:spacing w:val="-1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для принятия</w:t>
      </w:r>
      <w:r>
        <w:rPr>
          <w:spacing w:val="-4"/>
        </w:rPr>
        <w:t xml:space="preserve"> </w:t>
      </w:r>
      <w:r>
        <w:t>решений.</w:t>
      </w:r>
    </w:p>
    <w:p>
      <w:pPr>
        <w:pStyle w:val="4"/>
        <w:spacing w:before="1" w:line="322" w:lineRule="exact"/>
        <w:ind w:left="1006"/>
        <w:jc w:val="both"/>
      </w:pPr>
      <w:r>
        <w:t>Качество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важный</w:t>
      </w:r>
      <w:r>
        <w:rPr>
          <w:spacing w:val="-3"/>
        </w:rPr>
        <w:t xml:space="preserve"> </w:t>
      </w:r>
      <w:r>
        <w:t>аспект</w:t>
      </w:r>
      <w:r>
        <w:rPr>
          <w:spacing w:val="-3"/>
        </w:rPr>
        <w:t xml:space="preserve"> </w:t>
      </w:r>
      <w:r>
        <w:t>машинного</w:t>
      </w:r>
      <w:r>
        <w:rPr>
          <w:spacing w:val="-5"/>
        </w:rPr>
        <w:t xml:space="preserve"> </w:t>
      </w:r>
      <w:r>
        <w:t>обучения.</w:t>
      </w:r>
    </w:p>
    <w:p>
      <w:pPr>
        <w:pStyle w:val="4"/>
        <w:spacing w:after="8"/>
        <w:ind w:left="298" w:right="216" w:firstLine="707"/>
        <w:jc w:val="both"/>
      </w:pPr>
      <w:r>
        <w:t>Для Аналитика (Data Scientist, Data Analyst, Data Mining Engineer)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правильными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прогнозов.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основные требования к</w:t>
      </w:r>
      <w:r>
        <w:rPr>
          <w:spacing w:val="-4"/>
        </w:rPr>
        <w:t xml:space="preserve"> </w:t>
      </w:r>
      <w:r>
        <w:t>данным.</w:t>
      </w:r>
    </w:p>
    <w:p>
      <w:pPr>
        <w:pStyle w:val="4"/>
        <w:ind w:left="3850"/>
        <w:rPr>
          <w:sz w:val="20"/>
        </w:rPr>
      </w:pPr>
      <w:r>
        <w:rPr>
          <w:sz w:val="20"/>
        </w:rPr>
        <w:drawing>
          <wp:inline distT="0" distB="0" distL="0" distR="0">
            <wp:extent cx="1668780" cy="2308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410" cy="2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tabs>
          <w:tab w:val="left" w:pos="2834"/>
          <w:tab w:val="left" w:pos="3357"/>
          <w:tab w:val="left" w:pos="4773"/>
          <w:tab w:val="left" w:pos="5807"/>
          <w:tab w:val="left" w:pos="7094"/>
          <w:tab w:val="left" w:pos="7986"/>
        </w:tabs>
        <w:ind w:left="298" w:right="218" w:firstLine="707"/>
      </w:pPr>
      <w:r>
        <w:pict>
          <v:shape id="_x0000_s1027" o:spid="_x0000_s1027" style="position:absolute;left:0pt;margin-left:85.2pt;margin-top:0.35pt;height:225.45pt;width:8.8pt;mso-position-horizontal-relative:page;z-index:251661312;mso-width-relative:page;mso-height-relative:page;" fillcolor="#000000" filled="t" stroked="f" coordorigin="1704,7" coordsize="176,4509" path="m1733,7l1704,7,1704,4515,1733,4515,1733,7xm1822,7l1762,7,1762,4515,1822,4515,1822,7xm1880,7l1851,7,1851,4515,1880,4515,1880,7xe">
            <v:path arrowok="t"/>
            <v:fill on="t" focussize="0,0"/>
            <v:stroke on="f"/>
            <v:imagedata o:title=""/>
            <o:lock v:ext="edit"/>
          </v:shape>
        </w:pict>
      </w:r>
      <w:r>
        <w:t>Остановимся</w:t>
      </w:r>
      <w:r>
        <w:tab/>
      </w:r>
      <w:r>
        <w:t>на</w:t>
      </w:r>
      <w:r>
        <w:tab/>
      </w:r>
      <w:r>
        <w:t>основных</w:t>
      </w:r>
      <w:r>
        <w:tab/>
      </w:r>
      <w:r>
        <w:t>этапах</w:t>
      </w:r>
      <w:r>
        <w:tab/>
      </w:r>
      <w:r>
        <w:t>решения</w:t>
      </w:r>
      <w:r>
        <w:tab/>
      </w:r>
      <w:r>
        <w:t>задач</w:t>
      </w:r>
      <w:r>
        <w:tab/>
      </w:r>
      <w:r>
        <w:rPr>
          <w:spacing w:val="-1"/>
        </w:rPr>
        <w:t>машинного</w:t>
      </w:r>
      <w:r>
        <w:rPr>
          <w:spacing w:val="-67"/>
        </w:rPr>
        <w:t xml:space="preserve"> </w:t>
      </w:r>
      <w:r>
        <w:t>обучения.</w:t>
      </w:r>
    </w:p>
    <w:p>
      <w:pPr>
        <w:pStyle w:val="4"/>
        <w:spacing w:line="322" w:lineRule="exact"/>
        <w:ind w:left="1006"/>
      </w:pPr>
      <w:r>
        <w:t>Этапы</w:t>
      </w:r>
      <w:r>
        <w:rPr>
          <w:spacing w:val="-5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машинного</w:t>
      </w:r>
      <w:r>
        <w:rPr>
          <w:spacing w:val="-1"/>
        </w:rPr>
        <w:t xml:space="preserve"> </w:t>
      </w:r>
      <w:r>
        <w:t>обучения:</w:t>
      </w:r>
    </w:p>
    <w:p>
      <w:pPr>
        <w:pStyle w:val="7"/>
        <w:numPr>
          <w:ilvl w:val="0"/>
          <w:numId w:val="1"/>
        </w:numPr>
        <w:tabs>
          <w:tab w:val="left" w:pos="1367"/>
        </w:tabs>
        <w:spacing w:before="0" w:after="0" w:line="322" w:lineRule="exact"/>
        <w:ind w:left="1366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задачи.</w:t>
      </w:r>
    </w:p>
    <w:p>
      <w:pPr>
        <w:pStyle w:val="7"/>
        <w:numPr>
          <w:ilvl w:val="0"/>
          <w:numId w:val="1"/>
        </w:numPr>
        <w:tabs>
          <w:tab w:val="left" w:pos="1367"/>
        </w:tabs>
        <w:spacing w:before="0" w:after="0" w:line="240" w:lineRule="auto"/>
        <w:ind w:left="1366" w:right="0" w:hanging="361"/>
        <w:jc w:val="left"/>
        <w:rPr>
          <w:sz w:val="28"/>
        </w:rPr>
      </w:pPr>
      <w:r>
        <w:rPr>
          <w:sz w:val="28"/>
        </w:rPr>
        <w:t>Сбор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подготовка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>
      <w:pPr>
        <w:pStyle w:val="7"/>
        <w:numPr>
          <w:ilvl w:val="0"/>
          <w:numId w:val="1"/>
        </w:numPr>
        <w:tabs>
          <w:tab w:val="left" w:pos="1367"/>
        </w:tabs>
        <w:spacing w:before="2" w:after="0" w:line="322" w:lineRule="exact"/>
        <w:ind w:left="1366" w:right="0" w:hanging="361"/>
        <w:jc w:val="left"/>
        <w:rPr>
          <w:sz w:val="28"/>
        </w:rPr>
      </w:pPr>
      <w:r>
        <w:rPr>
          <w:sz w:val="28"/>
        </w:rPr>
        <w:t>Предобработка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2"/>
          <w:sz w:val="28"/>
        </w:rPr>
        <w:t xml:space="preserve"> </w:t>
      </w:r>
      <w:r>
        <w:rPr>
          <w:sz w:val="28"/>
        </w:rPr>
        <w:t>признаков.</w:t>
      </w:r>
    </w:p>
    <w:p>
      <w:pPr>
        <w:pStyle w:val="7"/>
        <w:numPr>
          <w:ilvl w:val="0"/>
          <w:numId w:val="1"/>
        </w:numPr>
        <w:tabs>
          <w:tab w:val="left" w:pos="1288"/>
        </w:tabs>
        <w:spacing w:before="0" w:after="0" w:line="322" w:lineRule="exact"/>
        <w:ind w:left="1287" w:right="0" w:hanging="282"/>
        <w:jc w:val="left"/>
        <w:rPr>
          <w:sz w:val="28"/>
        </w:rPr>
      </w:pPr>
      <w:r>
        <w:rPr>
          <w:sz w:val="28"/>
        </w:rPr>
        <w:t>Выбор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обучения.</w:t>
      </w:r>
    </w:p>
    <w:p>
      <w:pPr>
        <w:pStyle w:val="7"/>
        <w:numPr>
          <w:ilvl w:val="0"/>
          <w:numId w:val="1"/>
        </w:numPr>
        <w:tabs>
          <w:tab w:val="left" w:pos="1288"/>
        </w:tabs>
        <w:spacing w:before="0" w:after="0" w:line="322" w:lineRule="exact"/>
        <w:ind w:left="1287" w:right="0" w:hanging="282"/>
        <w:jc w:val="left"/>
        <w:rPr>
          <w:sz w:val="28"/>
        </w:rPr>
      </w:pPr>
      <w:r>
        <w:rPr>
          <w:sz w:val="28"/>
        </w:rPr>
        <w:t>Обучение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2"/>
          <w:sz w:val="28"/>
        </w:rPr>
        <w:t xml:space="preserve"> </w:t>
      </w:r>
      <w:r>
        <w:rPr>
          <w:sz w:val="28"/>
        </w:rPr>
        <w:t>(моделей).</w:t>
      </w:r>
    </w:p>
    <w:p>
      <w:pPr>
        <w:pStyle w:val="7"/>
        <w:numPr>
          <w:ilvl w:val="0"/>
          <w:numId w:val="1"/>
        </w:numPr>
        <w:tabs>
          <w:tab w:val="left" w:pos="1288"/>
        </w:tabs>
        <w:spacing w:before="0" w:after="0" w:line="322" w:lineRule="exact"/>
        <w:ind w:left="1287" w:right="0" w:hanging="282"/>
        <w:jc w:val="left"/>
        <w:rPr>
          <w:sz w:val="28"/>
        </w:rPr>
      </w:pPr>
      <w:r>
        <w:rPr>
          <w:sz w:val="28"/>
        </w:rPr>
        <w:t>Оценка качества.</w:t>
      </w:r>
    </w:p>
    <w:p>
      <w:pPr>
        <w:pStyle w:val="7"/>
        <w:numPr>
          <w:ilvl w:val="0"/>
          <w:numId w:val="1"/>
        </w:numPr>
        <w:tabs>
          <w:tab w:val="left" w:pos="1288"/>
        </w:tabs>
        <w:spacing w:before="0" w:after="0" w:line="322" w:lineRule="exact"/>
        <w:ind w:left="1287" w:right="0" w:hanging="282"/>
        <w:jc w:val="left"/>
        <w:rPr>
          <w:sz w:val="28"/>
        </w:rPr>
      </w:pP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модели.</w:t>
      </w:r>
    </w:p>
    <w:p>
      <w:pPr>
        <w:pStyle w:val="4"/>
        <w:ind w:left="1006"/>
      </w:pPr>
      <w:r>
        <w:t>При</w:t>
      </w:r>
      <w:r>
        <w:rPr>
          <w:spacing w:val="-4"/>
        </w:rPr>
        <w:t xml:space="preserve"> </w:t>
      </w:r>
      <w:r>
        <w:t>подготовке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применять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операции:</w:t>
      </w:r>
    </w:p>
    <w:p>
      <w:pPr>
        <w:pStyle w:val="7"/>
        <w:numPr>
          <w:ilvl w:val="0"/>
          <w:numId w:val="2"/>
        </w:numPr>
        <w:tabs>
          <w:tab w:val="left" w:pos="1163"/>
        </w:tabs>
        <w:spacing w:before="2" w:after="0" w:line="240" w:lineRule="auto"/>
        <w:ind w:left="1162" w:right="0" w:hanging="157"/>
        <w:jc w:val="left"/>
        <w:rPr>
          <w:sz w:val="28"/>
        </w:rPr>
      </w:pPr>
      <w:r>
        <w:rPr>
          <w:sz w:val="28"/>
        </w:rPr>
        <w:t>структурирование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табличному</w:t>
      </w:r>
      <w:r>
        <w:rPr>
          <w:spacing w:val="-15"/>
          <w:sz w:val="28"/>
        </w:rPr>
        <w:t xml:space="preserve"> </w:t>
      </w:r>
      <w:r>
        <w:rPr>
          <w:sz w:val="28"/>
        </w:rPr>
        <w:t>(матричному)</w:t>
      </w:r>
    </w:p>
    <w:p>
      <w:pPr>
        <w:pStyle w:val="4"/>
        <w:spacing w:line="322" w:lineRule="exact"/>
        <w:ind w:left="298"/>
      </w:pPr>
      <w:r>
        <w:t>виду;</w:t>
      </w:r>
    </w:p>
    <w:p>
      <w:pPr>
        <w:pStyle w:val="7"/>
        <w:numPr>
          <w:ilvl w:val="0"/>
          <w:numId w:val="2"/>
        </w:numPr>
        <w:tabs>
          <w:tab w:val="left" w:pos="1170"/>
        </w:tabs>
        <w:spacing w:before="0" w:after="0" w:line="240" w:lineRule="auto"/>
        <w:ind w:left="1170" w:right="0" w:hanging="164"/>
        <w:jc w:val="left"/>
        <w:rPr>
          <w:sz w:val="28"/>
        </w:rPr>
      </w:pPr>
      <w:r>
        <w:rPr>
          <w:sz w:val="28"/>
        </w:rPr>
        <w:t>заполнение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пропусков;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right="740" w:bottom="280" w:left="160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1166"/>
        </w:tabs>
        <w:spacing w:before="67" w:after="0" w:line="240" w:lineRule="auto"/>
        <w:ind w:left="298" w:right="219" w:firstLine="707"/>
        <w:jc w:val="both"/>
        <w:rPr>
          <w:sz w:val="28"/>
        </w:rPr>
      </w:pPr>
      <w:r>
        <w:pict>
          <v:shape id="_x0000_s1028" o:spid="_x0000_s1028" style="position:absolute;left:0pt;margin-left:85.2pt;margin-top:3.7pt;height:128.9pt;width:8.8pt;mso-position-horizontal-relative:page;z-index:251661312;mso-width-relative:page;mso-height-relative:page;" fillcolor="#000000" filled="t" stroked="f" coordorigin="1704,74" coordsize="176,2578" path="m1733,74l1704,74,1704,2330,1704,2652,1733,2652,1733,2330,1733,74xm1822,74l1762,74,1762,2330,1762,2652,1822,2652,1822,2330,1822,74xm1880,74l1851,74,1851,2330,1851,2652,1880,2652,1880,2330,1880,7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029" o:spid="_x0000_s1029" o:spt="1" style="position:absolute;left:0pt;margin-left:89.65pt;margin-top:320.2pt;height:18.45pt;width:6pt;mso-position-horizontal-relative:page;mso-position-vertical-relative:page;z-index:-251654144;mso-width-relative:page;mso-height-relative:page;" fillcolor="#CCCCCC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8"/>
        </w:rPr>
        <w:t>отбор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исключение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отсутствующими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некорректными</w:t>
      </w:r>
      <w:r>
        <w:rPr>
          <w:spacing w:val="-68"/>
          <w:sz w:val="28"/>
        </w:rPr>
        <w:t xml:space="preserve"> </w:t>
      </w:r>
      <w:r>
        <w:rPr>
          <w:sz w:val="28"/>
        </w:rPr>
        <w:t>значениями,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противоречивости;</w:t>
      </w:r>
    </w:p>
    <w:p>
      <w:pPr>
        <w:pStyle w:val="7"/>
        <w:numPr>
          <w:ilvl w:val="0"/>
          <w:numId w:val="2"/>
        </w:numPr>
        <w:tabs>
          <w:tab w:val="left" w:pos="1216"/>
        </w:tabs>
        <w:spacing w:before="2" w:after="0" w:line="240" w:lineRule="auto"/>
        <w:ind w:left="298" w:right="214" w:firstLine="707"/>
        <w:jc w:val="both"/>
        <w:rPr>
          <w:sz w:val="28"/>
        </w:rPr>
      </w:pPr>
      <w:r>
        <w:rPr>
          <w:sz w:val="28"/>
        </w:rPr>
        <w:t>нормализация – приведение числовых значений к определенному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диапазону,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диапазону</w:t>
      </w:r>
      <w:r>
        <w:rPr>
          <w:spacing w:val="-4"/>
          <w:sz w:val="28"/>
        </w:rPr>
        <w:t xml:space="preserve"> </w:t>
      </w:r>
      <w:r>
        <w:rPr>
          <w:sz w:val="28"/>
        </w:rPr>
        <w:t>0...1;</w:t>
      </w:r>
    </w:p>
    <w:p>
      <w:pPr>
        <w:pStyle w:val="7"/>
        <w:numPr>
          <w:ilvl w:val="0"/>
          <w:numId w:val="2"/>
        </w:numPr>
        <w:tabs>
          <w:tab w:val="left" w:pos="1134"/>
        </w:tabs>
        <w:spacing w:before="0" w:after="0" w:line="240" w:lineRule="auto"/>
        <w:ind w:left="298" w:right="211" w:firstLine="650"/>
        <w:jc w:val="both"/>
        <w:rPr>
          <w:sz w:val="28"/>
        </w:rPr>
      </w:pPr>
      <w:r>
        <w:rPr>
          <w:spacing w:val="-2"/>
          <w:sz w:val="28"/>
        </w:rPr>
        <w:t>кодирование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это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представление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категориальных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числовой</w:t>
      </w:r>
      <w:r>
        <w:rPr>
          <w:spacing w:val="-68"/>
          <w:sz w:val="28"/>
        </w:rPr>
        <w:t xml:space="preserve"> </w:t>
      </w:r>
      <w:r>
        <w:rPr>
          <w:sz w:val="28"/>
        </w:rPr>
        <w:t>форме.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0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shd w:val="clear" w:color="auto" w:fill="E1EED9"/>
          </w:tcPr>
          <w:p>
            <w:pPr>
              <w:pStyle w:val="8"/>
              <w:spacing w:line="320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Библиотека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4" w:hRule="atLeast"/>
        </w:trPr>
        <w:tc>
          <w:tcPr>
            <w:tcW w:w="9347" w:type="dxa"/>
          </w:tcPr>
          <w:p>
            <w:pPr>
              <w:pStyle w:val="8"/>
              <w:ind w:right="99" w:firstLine="707"/>
              <w:jc w:val="both"/>
              <w:rPr>
                <w:sz w:val="28"/>
              </w:rPr>
            </w:pP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b/>
                <w:sz w:val="28"/>
              </w:rPr>
              <w:t>Num</w:t>
            </w:r>
            <w:r>
              <w:rPr>
                <w:sz w:val="28"/>
              </w:rPr>
              <w:t>erical</w:t>
            </w:r>
            <w:r>
              <w:rPr>
                <w:b/>
                <w:sz w:val="28"/>
              </w:rPr>
              <w:t>Py</w:t>
            </w:r>
            <w:r>
              <w:rPr>
                <w:sz w:val="28"/>
              </w:rPr>
              <w:t>thon)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библиотека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открытым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исходным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кодом,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практически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областях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науки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универсальный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стандарт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числовыми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данными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  <w:p>
            <w:pPr>
              <w:pStyle w:val="8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 у вас уже есть Python, вы можете установить NumPy с помощью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командной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строки: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754"/>
              </w:tabs>
              <w:spacing w:before="0" w:after="0" w:line="240" w:lineRule="auto"/>
              <w:ind w:left="753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pip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</w:p>
          <w:p>
            <w:pPr>
              <w:pStyle w:val="8"/>
              <w:spacing w:before="43"/>
              <w:ind w:right="96" w:firstLine="707"/>
              <w:jc w:val="both"/>
              <w:rPr>
                <w:sz w:val="28"/>
              </w:rPr>
            </w:pPr>
            <w:r>
              <w:rPr>
                <w:sz w:val="28"/>
              </w:rPr>
              <w:t>Чтобы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начать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импортировать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соответствующую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библиотеку:</w:t>
            </w:r>
          </w:p>
          <w:p>
            <w:pPr>
              <w:pStyle w:val="8"/>
              <w:spacing w:line="321" w:lineRule="exact"/>
              <w:ind w:left="386"/>
              <w:jc w:val="both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 np</w:t>
            </w:r>
          </w:p>
          <w:p>
            <w:pPr>
              <w:pStyle w:val="8"/>
              <w:spacing w:before="48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Основным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однородный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многомерный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называется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numpy.ndarray).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многомерный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(обычно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чисел),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типа.</w:t>
            </w:r>
          </w:p>
          <w:p>
            <w:pPr>
              <w:pStyle w:val="8"/>
              <w:spacing w:before="2" w:line="322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Наиболее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важные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атрибуты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ndarray:</w:t>
            </w:r>
          </w:p>
          <w:p>
            <w:pPr>
              <w:pStyle w:val="8"/>
              <w:spacing w:line="322" w:lineRule="exact"/>
              <w:ind w:left="8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ndarray.ndim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число измерений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(чаще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их называют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"оси")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массива.</w:t>
            </w:r>
          </w:p>
          <w:p>
            <w:pPr>
              <w:pStyle w:val="8"/>
              <w:tabs>
                <w:tab w:val="left" w:pos="2004"/>
                <w:tab w:val="left" w:pos="3596"/>
                <w:tab w:val="left" w:pos="5069"/>
                <w:tab w:val="left" w:pos="6343"/>
                <w:tab w:val="left" w:pos="7840"/>
              </w:tabs>
              <w:ind w:right="99" w:firstLine="707"/>
              <w:jc w:val="right"/>
              <w:rPr>
                <w:sz w:val="28"/>
              </w:rPr>
            </w:pPr>
            <w:r>
              <w:rPr>
                <w:b/>
                <w:sz w:val="28"/>
              </w:rPr>
              <w:t>ndarray.shape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размеры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массива,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форма.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кортеж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натуральных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чисел,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показывающий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длину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оси.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матрицы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строк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 m столбов, shape будет (n,m). Число элементов кортежа shape равно ndim.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ndarray.size 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количество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элементов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массива.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Очевидно,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равно</w:t>
            </w:r>
          </w:p>
          <w:p>
            <w:pPr>
              <w:pStyle w:val="8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произведению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атрибута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shape.</w:t>
            </w:r>
          </w:p>
          <w:p>
            <w:pPr>
              <w:pStyle w:val="8"/>
              <w:ind w:right="97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ndarray.dtype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объект,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описывающий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массива.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dtype,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стандартные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типы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здесь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предоставляет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целый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букет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возможностей,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встроенных,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например: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bool_,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character, int8, int16, int32, int64, float8, float16, float32, float64, complex64,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object_, так и возможность определить собственные типы данных, в 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составные.</w:t>
            </w:r>
          </w:p>
          <w:p>
            <w:pPr>
              <w:pStyle w:val="8"/>
              <w:spacing w:before="1" w:line="322" w:lineRule="exact"/>
              <w:ind w:left="8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ndarray.itemsize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каждого элемента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байтах.</w:t>
            </w:r>
          </w:p>
          <w:p>
            <w:pPr>
              <w:pStyle w:val="8"/>
              <w:ind w:right="100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ndarray.data </w:t>
            </w:r>
            <w:r>
              <w:rPr>
                <w:sz w:val="28"/>
              </w:rPr>
              <w:t>- буфер, содержащий фактические элементы массива.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Обычно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нужно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атрибут,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обращаться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массива проще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всего 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индексов.</w:t>
            </w:r>
          </w:p>
          <w:p>
            <w:pPr>
              <w:pStyle w:val="8"/>
              <w:spacing w:before="1"/>
              <w:ind w:right="101" w:firstLine="707"/>
              <w:jc w:val="both"/>
              <w:rPr>
                <w:sz w:val="28"/>
              </w:rPr>
            </w:pPr>
            <w:r>
              <w:rPr>
                <w:sz w:val="28"/>
              </w:rPr>
              <w:t>Подробнее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массивах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официальной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5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"https://numpy.org/doc/stable/user/absolute_beginners.html" \h </w:instrText>
            </w:r>
            <w:r>
              <w:fldChar w:fldCharType="separate"/>
            </w:r>
            <w:r>
              <w:rPr>
                <w:color w:val="0462C1"/>
                <w:sz w:val="28"/>
                <w:u w:val="single" w:color="0462C1"/>
              </w:rPr>
              <w:t>https://numpy.org/doc/stable/user/absolute_beginners.html</w:t>
            </w:r>
            <w:r>
              <w:rPr>
                <w:color w:val="0462C1"/>
                <w:sz w:val="28"/>
                <w:u w:val="single" w:color="0462C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shd w:val="clear" w:color="auto" w:fill="FFF1CC"/>
          </w:tcPr>
          <w:p>
            <w:pPr>
              <w:pStyle w:val="8"/>
              <w:spacing w:line="320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1910" w:h="16840"/>
          <w:pgMar w:top="104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9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0" o:spid="_x0000_s1030" o:spt="203" style="height:56.1pt;width:11.2pt;" coordsize="224,1122">
                  <o:lock v:ext="edit"/>
                  <v:shape id="_x0000_s1031" o:spid="_x0000_s1031" style="position:absolute;left:4;top:4;height:1112;width:214;" fillcolor="#A4A4A4" filled="t" stroked="f" coordorigin="5,5" coordsize="214,1112" path="m218,5l115,5,108,5,5,5,5,1116,218,1116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2" o:spid="_x0000_s1032" style="position:absolute;left:4;top:4;height:1112;width:214;" filled="f" stroked="t" coordorigin="5,5" coordsize="214,1112" path="m5,5l218,1116m218,5l5,11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right="291"/>
              <w:rPr>
                <w:sz w:val="28"/>
              </w:rPr>
            </w:pPr>
            <w:r>
              <w:rPr>
                <w:sz w:val="28"/>
              </w:rPr>
              <w:t>Создать массив 5x2. Создать массив 5x2. Вывести все значения массива,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индексом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(3,1)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второй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столбец.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Индексация</w:t>
            </w:r>
          </w:p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начинается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нуля.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0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3" o:spid="_x0000_s1033" o:spt="203" style="height:90.05pt;width:11.2pt;" coordsize="224,1801">
                  <o:lock v:ext="edit"/>
                  <v:shape id="_x0000_s1034" o:spid="_x0000_s1034" style="position:absolute;left:4;top:7;height:1789;width:214;" fillcolor="#A4A4A4" filled="t" stroked="f" coordorigin="5,7" coordsize="214,1789" path="m218,7l115,7,108,7,5,7,5,1796,218,1796,218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5" o:spid="_x0000_s1035" style="position:absolute;left:4;top:4;height:1791;width:214;" filled="f" stroked="t" coordorigin="5,5" coordsize="214,1791" path="m5,5l218,1796m218,5l5,179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50815" cy="11049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979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6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6" o:spid="_x0000_s1036" o:spt="203" style="height:122.9pt;width:11.2pt;" coordsize="224,2458">
                  <o:lock v:ext="edit"/>
                  <v:shape id="_x0000_s1037" o:spid="_x0000_s1037" style="position:absolute;left:4;top:4;height:2448;width:214;" fillcolor="#A4A4A4" filled="t" stroked="f" coordorigin="5,5" coordsize="214,2448" path="m218,5l115,5,108,5,5,5,5,2453,218,2453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38" o:spid="_x0000_s1038" style="position:absolute;left:4;top:4;height:2448;width:214;" filled="f" stroked="t" coordorigin="5,5" coordsize="214,2448" path="m5,5l218,2453m218,5l5,245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</w:tcBorders>
          </w:tcPr>
          <w:p>
            <w:pPr>
              <w:pStyle w:val="8"/>
              <w:spacing w:before="2"/>
              <w:ind w:left="0"/>
              <w:rPr>
                <w:sz w:val="7"/>
              </w:rPr>
            </w:pPr>
          </w:p>
          <w:p>
            <w:pPr>
              <w:pStyle w:val="8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0100" cy="13716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8"/>
              <w:spacing w:line="279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2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39" o:spid="_x0000_s1039" o:spt="203" style="height:111.15pt;width:11.2pt;" coordsize="224,2223">
                  <o:lock v:ext="edit"/>
                  <v:shape id="_x0000_s1040" o:spid="_x0000_s1040" style="position:absolute;left:4;top:4;height:2213;width:214;" fillcolor="#A4A4A4" filled="t" stroked="f" coordorigin="5,5" coordsize="214,2213" path="m218,5l115,5,108,5,5,5,5,2218,218,2218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1" o:spid="_x0000_s1041" style="position:absolute;left:4;top:4;height:2213;width:214;" filled="f" stroked="t" coordorigin="5,5" coordsize="214,2213" path="m5,5l218,2218m218,5l5,221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Пример.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Выполнить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следующее: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21"/>
              </w:tabs>
              <w:spacing w:before="2" w:after="0" w:line="240" w:lineRule="auto"/>
              <w:ind w:left="820" w:right="736" w:hanging="356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вектор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(одномерный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массив)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заполненный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нулями.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321" w:lineRule="exact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вектор размера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заполненный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единицами.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320" w:lineRule="exact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вектор размера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заполненный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заданным числом.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28"/>
              </w:tabs>
              <w:spacing w:before="0" w:after="0" w:line="321" w:lineRule="exact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вектор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19.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42" o:spid="_x0000_s1042" o:spt="203" style="height:89.95pt;width:11.2pt;" coordsize="224,1799">
                  <o:lock v:ext="edit"/>
                  <v:shape id="_x0000_s1043" o:spid="_x0000_s1043" style="position:absolute;left:4;top:4;height:1789;width:214;" fillcolor="#A4A4A4" filled="t" stroked="f" coordorigin="5,5" coordsize="214,1789" path="m218,5l115,5,108,5,5,5,5,1793,218,1793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44" o:spid="_x0000_s1044" style="position:absolute;left:4;top:4;height:1789;width:214;" filled="f" stroked="t" coordorigin="5,5" coordsize="214,1789" path="m5,5l218,1793m218,5l5,179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69865" cy="11049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64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45" o:spid="_x0000_s1045" o:spt="203" style="height:94.95pt;width:11.2pt;" coordsize="224,1899">
                  <o:lock v:ext="edit"/>
                  <v:rect id="_x0000_s1046" o:spid="_x0000_s1046" o:spt="1" style="position:absolute;left:4;top:4;height:1890;width:214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47" o:spid="_x0000_s1047" style="position:absolute;left:4;top:4;height:1890;width:214;" filled="f" stroked="t" coordorigin="5,5" coordsize="214,1890" path="m5,5l218,1894m218,5l5,189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</w:tcBorders>
          </w:tcPr>
          <w:p>
            <w:pPr>
              <w:pStyle w:val="8"/>
              <w:spacing w:before="5"/>
              <w:ind w:left="0"/>
              <w:rPr>
                <w:sz w:val="8"/>
              </w:rPr>
            </w:pPr>
          </w:p>
          <w:p>
            <w:pPr>
              <w:pStyle w:val="8"/>
              <w:ind w:left="2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2900" cy="77152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216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8"/>
              <w:spacing w:line="272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</w:tbl>
    <w:p>
      <w:pPr>
        <w:spacing w:after="0" w:line="272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9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48" o:spid="_x0000_s1048" o:spt="203" style="height:32.7pt;width:11.2pt;" coordsize="224,654">
                  <o:lock v:ext="edit"/>
                  <v:shape id="_x0000_s1049" o:spid="_x0000_s1049" style="position:absolute;left:4;top:4;height:644;width:214;" fillcolor="#A4A4A4" filled="t" stroked="f" coordorigin="5,5" coordsize="214,644" path="m218,5l115,5,108,5,5,5,5,648,218,648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0" o:spid="_x0000_s1050" style="position:absolute;left:4;top:4;height:644;width:214;" filled="f" stroked="t" coordorigin="5,5" coordsize="214,644" path="m5,5l218,648m218,5l5,64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10x10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случайными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значениями,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минимум,</w:t>
            </w:r>
          </w:p>
          <w:p>
            <w:pPr>
              <w:pStyle w:val="8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максимум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среднее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51" o:spid="_x0000_s1051" o:spt="203" style="height:55.45pt;width:11.2pt;" coordsize="224,1109">
                  <o:lock v:ext="edit"/>
                  <v:shape id="_x0000_s1052" o:spid="_x0000_s1052" style="position:absolute;left:4;top:4;height:1100;width:214;" fillcolor="#A4A4A4" filled="t" stroked="f" coordorigin="5,5" coordsize="214,1100" path="m218,5l115,5,108,5,5,5,5,1104,218,1104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3" o:spid="_x0000_s1053" style="position:absolute;left:4;top:4;height:1100;width:214;" filled="f" stroked="t" coordorigin="5,5" coordsize="214,1100" path="m5,5l218,1104m218,5l5,11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11345" cy="66675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651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2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54" o:spid="_x0000_s1054" o:spt="203" style="height:25.45pt;width:11.2pt;" coordsize="224,509">
                  <o:lock v:ext="edit"/>
                  <v:shape id="_x0000_s1055" o:spid="_x0000_s1055" style="position:absolute;left:4;top:4;height:500;width:214;" fillcolor="#A4A4A4" filled="t" stroked="f" coordorigin="5,5" coordsize="214,500" path="m218,5l115,5,108,5,5,5,5,504,218,504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6" o:spid="_x0000_s1056" style="position:absolute;left:4;top:4;height:500;width:214;" filled="f" stroked="t" coordorigin="5,5" coordsize="214,500" path="m5,5l218,504m218,5l5,5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</w:tcBorders>
          </w:tcPr>
          <w:p>
            <w:pPr>
              <w:pStyle w:val="8"/>
              <w:spacing w:before="10"/>
              <w:ind w:left="0"/>
              <w:rPr>
                <w:sz w:val="9"/>
              </w:rPr>
            </w:pPr>
          </w:p>
          <w:p>
            <w:pPr>
              <w:pStyle w:val="8"/>
              <w:spacing w:line="165" w:lineRule="exact"/>
              <w:ind w:left="212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395595" cy="1047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1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2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8"/>
              <w:spacing w:line="278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57" o:spid="_x0000_s1057" o:spt="203" style="height:32.65pt;width:11.2pt;" coordsize="224,653">
                  <o:lock v:ext="edit"/>
                  <v:shape id="_x0000_s1058" o:spid="_x0000_s1058" style="position:absolute;left:4;top:4;height:644;width:214;" fillcolor="#A4A4A4" filled="t" stroked="f" coordorigin="5,5" coordsize="214,644" path="m218,5l115,5,108,5,5,5,5,648,218,648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59" o:spid="_x0000_s1059" style="position:absolute;left:4;top:4;height:644;width:214;" filled="f" stroked="t" coordorigin="5,5" coordsize="214,644" path="m5,5l218,648m218,5l5,64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Задать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размерности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 поменять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 строки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матрице</w:t>
            </w:r>
          </w:p>
          <w:p>
            <w:pPr>
              <w:pStyle w:val="8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местами.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0" o:spid="_x0000_s1060" o:spt="203" style="height:56.9pt;width:11.2pt;" coordsize="224,1138">
                  <o:lock v:ext="edit"/>
                  <v:shape id="_x0000_s1061" o:spid="_x0000_s1061" style="position:absolute;left:4;top:4;height:1128;width:214;" fillcolor="#A4A4A4" filled="t" stroked="f" coordorigin="5,5" coordsize="214,1128" path="m218,5l115,5,108,5,5,5,5,1133,218,1133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2" o:spid="_x0000_s1062" style="position:absolute;left:4;top:4;height:1128;width:214;" filled="f" stroked="t" coordorigin="5,5" coordsize="214,1128" path="m5,5l218,1133m218,5l5,113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31795" cy="67881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75" cy="6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3" o:spid="_x0000_s1063" o:spt="203" style="height:94.5pt;width:11.2pt;" coordsize="224,1890">
                  <o:lock v:ext="edit"/>
                  <v:shape id="_x0000_s1064" o:spid="_x0000_s1064" style="position:absolute;left:4;top:7;height:1878;width:214;" fillcolor="#A4A4A4" filled="t" stroked="f" coordorigin="5,7" coordsize="214,1878" path="m218,7l115,7,108,7,5,7,5,1884,218,1884,218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5" o:spid="_x0000_s1065" style="position:absolute;left:4;top:4;height:1880;width:214;" filled="f" stroked="t" coordorigin="5,5" coordsize="214,1880" path="m5,5l218,1884m218,5l5,188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10"/>
              </w:rPr>
            </w:pPr>
          </w:p>
          <w:p>
            <w:pPr>
              <w:pStyle w:val="8"/>
              <w:ind w:left="2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9725" cy="97155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16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9347" w:type="dxa"/>
            <w:gridSpan w:val="2"/>
            <w:shd w:val="clear" w:color="auto" w:fill="FFF1CC"/>
          </w:tcPr>
          <w:p>
            <w:pPr>
              <w:pStyle w:val="8"/>
              <w:spacing w:line="278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6" o:spid="_x0000_s1066" o:spt="203" style="height:97.15pt;width:11.2pt;" coordsize="224,1943">
                  <o:lock v:ext="edit"/>
                  <v:shape id="_x0000_s1067" o:spid="_x0000_s1067" style="position:absolute;left:4;top:4;height:1933;width:214;" fillcolor="#A4A4A4" filled="t" stroked="f" coordorigin="5,5" coordsize="214,1933" path="m218,5l115,5,108,5,5,5,5,1937,218,1937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68" o:spid="_x0000_s1068" style="position:absolute;left:4;top:4;height:1933;width:214;" filled="f" stroked="t" coordorigin="5,5" coordsize="214,1933" path="m5,5l218,1937m218,5l5,193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right="3632"/>
              <w:rPr>
                <w:sz w:val="28"/>
              </w:rPr>
            </w:pPr>
            <w:r>
              <w:rPr>
                <w:sz w:val="28"/>
              </w:rPr>
              <w:t>Выяснить результат следующих выражений: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 *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np.nan</w:t>
            </w:r>
          </w:p>
          <w:p>
            <w:pPr>
              <w:pStyle w:val="8"/>
              <w:spacing w:line="322" w:lineRule="exact"/>
              <w:ind w:right="7022"/>
              <w:rPr>
                <w:sz w:val="28"/>
              </w:rPr>
            </w:pPr>
            <w:r>
              <w:rPr>
                <w:sz w:val="28"/>
              </w:rPr>
              <w:t>np.nan == np.nan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np.inf &gt; np.nan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np.nan - np.nan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0.3 ==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69" o:spid="_x0000_s1069" o:spt="203" style="height:85.35pt;width:11.2pt;" coordsize="224,1707">
                  <o:lock v:ext="edit"/>
                  <v:shape id="_x0000_s1070" o:spid="_x0000_s1070" style="position:absolute;left:4;top:4;height:1697;width:214;" fillcolor="#A4A4A4" filled="t" stroked="f" coordorigin="5,5" coordsize="214,1697" path="m218,5l115,5,108,5,5,5,5,1702,218,1702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71" o:spid="_x0000_s1071" style="position:absolute;left:4;top:4;height:1697;width:214;" filled="f" stroked="t" coordorigin="5,5" coordsize="214,1697" path="m5,5l218,1702m218,5l5,1702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8370" cy="102743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999" cy="102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347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163"/>
        <w:gridCol w:w="8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50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2" o:spid="_x0000_s1072" o:spt="203" style="height:93.05pt;width:11.2pt;" coordsize="224,1861">
                  <o:lock v:ext="edit"/>
                  <v:rect id="_x0000_s1073" o:spid="_x0000_s1073" o:spt="1" style="position:absolute;left:4;top:7;height:1849;width:214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74" o:spid="_x0000_s1074" style="position:absolute;left:4;top:4;height:1851;width:214;" filled="f" stroked="t" coordorigin="5,5" coordsize="214,1851" path="m5,5l218,1856m218,5l5,185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2"/>
            <w:tcBorders>
              <w:top w:val="dashSmallGap" w:color="000000" w:sz="4" w:space="0"/>
            </w:tcBorders>
          </w:tcPr>
          <w:p>
            <w:pPr>
              <w:pStyle w:val="8"/>
              <w:spacing w:before="8"/>
              <w:ind w:left="0"/>
              <w:rPr>
                <w:sz w:val="12"/>
              </w:rPr>
            </w:pPr>
          </w:p>
          <w:p>
            <w:pPr>
              <w:pStyle w:val="8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7200" cy="895350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4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4" w:lineRule="exact"/>
              <w:ind w:left="827"/>
              <w:rPr>
                <w:b/>
                <w:sz w:val="28"/>
              </w:rPr>
            </w:pPr>
            <w:r>
              <w:rPr>
                <w:b/>
                <w:sz w:val="28"/>
              </w:rPr>
              <w:t>1.2.6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3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5" o:spid="_x0000_s1075" o:spt="203" style="height:19pt;width:11.2pt;" coordsize="224,380">
                  <o:lock v:ext="edit"/>
                  <v:shape id="_x0000_s1076" o:spid="_x0000_s1076" style="position:absolute;left:4;top:4;height:370;width:214;" fillcolor="#A4A4A4" filled="t" stroked="f" coordorigin="5,5" coordsize="214,370" path="m218,5l115,5,108,5,5,5,5,374,108,374,115,374,218,374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77" o:spid="_x0000_s1077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Отсортировать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массив.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78" o:spid="_x0000_s1078" o:spt="203" style="height:38.95pt;width:11.2pt;" coordsize="224,779">
                  <o:lock v:ext="edit"/>
                  <v:shape id="_x0000_s1079" o:spid="_x0000_s1079" style="position:absolute;left:4;top:4;height:769;width:214;" fillcolor="#A4A4A4" filled="t" stroked="f" coordorigin="5,5" coordsize="214,769" path="m218,5l115,5,108,5,5,5,5,773,218,773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80" o:spid="_x0000_s1080" style="position:absolute;left:4;top:4;height:769;width:214;" filled="f" stroked="t" coordorigin="5,5" coordsize="214,769" path="m5,5l218,773m218,5l5,77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28085" cy="452120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569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9" w:hRule="atLeast"/>
        </w:trPr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1" o:spid="_x0000_s1081" o:spt="203" style="height:27pt;width:11.2pt;" coordsize="224,540">
                  <o:lock v:ext="edit"/>
                  <v:shape id="_x0000_s1082" o:spid="_x0000_s1082" style="position:absolute;left:4;top:4;height:531;width:214;" fillcolor="#A4A4A4" filled="t" stroked="f" coordorigin="5,5" coordsize="214,531" path="m218,5l115,5,108,5,5,5,5,535,218,535,218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083" o:spid="_x0000_s1083" style="position:absolute;left:4;top:4;height:531;width:214;" filled="f" stroked="t" coordorigin="5,5" coordsize="214,531" path="m5,5l218,535m218,5l5,53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9124" w:type="dxa"/>
            <w:gridSpan w:val="2"/>
            <w:tcBorders>
              <w:top w:val="dashSmallGap" w:color="000000" w:sz="4" w:space="0"/>
            </w:tcBorders>
          </w:tcPr>
          <w:p>
            <w:pPr>
              <w:pStyle w:val="8"/>
              <w:spacing w:before="11"/>
              <w:ind w:left="0"/>
              <w:rPr>
                <w:sz w:val="9"/>
              </w:rPr>
            </w:pPr>
          </w:p>
          <w:p>
            <w:pPr>
              <w:pStyle w:val="8"/>
              <w:spacing w:line="229" w:lineRule="exact"/>
              <w:ind w:left="188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357630" cy="14541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88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3"/>
            <w:shd w:val="clear" w:color="auto" w:fill="FAE3D4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4" o:spid="_x0000_s1084" o:spt="203" style="height:37.6pt;width:19.35pt;" coordsize="387,752">
                  <o:lock v:ext="edit"/>
                  <v:rect id="_x0000_s1085" o:spid="_x0000_s1085" o:spt="1" style="position:absolute;left:4;top:7;height:74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6" o:spid="_x0000_s1086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8x8 матрицу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заполнить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шахматном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порядке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нулями и</w:t>
            </w:r>
          </w:p>
          <w:p>
            <w:pPr>
              <w:pStyle w:val="8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единицами.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87" o:spid="_x0000_s1087" o:spt="203" style="height:19pt;width:19.35pt;" coordsize="387,380">
                  <o:lock v:ext="edit"/>
                  <v:rect id="_x0000_s1088" o:spid="_x0000_s1088" o:spt="1" style="position:absolute;left:4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89" o:spid="_x0000_s1089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  <w:lang w:val="en-US"/>
              </w:rPr>
            </w:pPr>
            <w:r>
              <w:drawing>
                <wp:inline distT="0" distB="0" distL="114300" distR="114300">
                  <wp:extent cx="3147060" cy="2164080"/>
                  <wp:effectExtent l="0" t="0" r="762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090" o:spid="_x0000_s1090" o:spt="203" style="height:19pt;width:19.8pt;" coordsize="396,380">
                  <o:lock v:ext="edit"/>
                  <v:rect id="_x0000_s1091" o:spid="_x0000_s1091" o:spt="1" style="position:absolute;left:9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2" o:spid="_x0000_s1092" o:spt="75" type="#_x0000_t75" style="position:absolute;left:0;top:0;height:380;width:396;" filled="f" stroked="f" coordsize="21600,21600">
                    <v:path/>
                    <v:fill on="f" focussize="0,0"/>
                    <v:stroke on="f"/>
                    <v:imagedata r:id="rId20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[1 0 1 0 1 0 1 0]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0 1 0 1 0 1]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[1 0 1 0 1 0 1 0]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0 1 0 1 0 1]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[1 0 1 0 1 0 1 0]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0 1 0 1 0 1]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[1 0 1 0 1 0 1 0]</w:t>
            </w:r>
          </w:p>
          <w:p>
            <w:pPr>
              <w:pStyle w:val="8"/>
              <w:ind w:left="0"/>
              <w:rPr>
                <w:sz w:val="20"/>
              </w:rPr>
            </w:pPr>
            <w:r>
              <w:rPr>
                <w:rFonts w:hint="default"/>
                <w:sz w:val="20"/>
              </w:rPr>
              <w:t xml:space="preserve"> [0 1 0 1 0 1 0 1]]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347" w:type="dxa"/>
            <w:gridSpan w:val="3"/>
            <w:shd w:val="clear" w:color="auto" w:fill="FAE3D4"/>
          </w:tcPr>
          <w:p>
            <w:pPr>
              <w:pStyle w:val="8"/>
              <w:spacing w:line="26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3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3" o:spid="_x0000_s1093" o:spt="203" style="height:37.6pt;width:19.35pt;" coordsize="387,752">
                  <o:lock v:ext="edit"/>
                  <v:rect id="_x0000_s1094" o:spid="_x0000_s1094" o:spt="1" style="position:absolute;left:4;top:4;height:742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5" o:spid="_x0000_s1095" style="position:absolute;left:4;top:4;height:742;width:377;" filled="f" stroked="t" coordorigin="5,5" coordsize="377,742" path="m5,5l382,746m382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5x5 матрицу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значениями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 создания</w:t>
            </w:r>
          </w:p>
          <w:p>
            <w:pPr>
              <w:pStyle w:val="8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функцию arrange.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096" o:spid="_x0000_s1096" o:spt="203" style="height:19pt;width:19.35pt;" coordsize="387,380">
                  <o:lock v:ext="edit"/>
                  <v:rect id="_x0000_s1097" o:spid="_x0000_s1097" o:spt="1" style="position:absolute;left:4;top:4;height:371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098" o:spid="_x0000_s1098" style="position:absolute;left:4;top:4;height:371;width:377;" filled="f" stroked="t" coordorigin="5,5" coordsize="377,371" path="m5,5l382,375m382,5l5,37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758440" cy="2217420"/>
                  <wp:effectExtent l="0" t="0" r="0" b="7620"/>
                  <wp:docPr id="4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099" o:spid="_x0000_s1099" o:spt="203" style="height:19pt;width:19.8pt;" coordsize="396,380">
                  <o:lock v:ext="edit"/>
                  <v:rect id="_x0000_s1100" o:spid="_x0000_s1100" o:spt="1" style="position:absolute;left:9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1" o:spid="_x0000_s1101" o:spt="75" type="#_x0000_t75" style="position:absolute;left:0;top:0;height:380;width:396;" filled="f" stroked="f" coordsize="21600,21600">
                    <v:path/>
                    <v:fill on="f" focussize="0,0"/>
                    <v:stroke on="f"/>
                    <v:imagedata r:id="rId22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[[0 1 2 3 4]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2 3 4]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2 3 4]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[0 1 2 3 4]</w:t>
            </w:r>
          </w:p>
          <w:p>
            <w:pPr>
              <w:pStyle w:val="8"/>
              <w:ind w:left="0"/>
              <w:rPr>
                <w:sz w:val="20"/>
              </w:rPr>
            </w:pPr>
            <w:r>
              <w:rPr>
                <w:rFonts w:hint="default"/>
                <w:sz w:val="20"/>
              </w:rPr>
              <w:t xml:space="preserve"> [0 1 2 3 4]]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shd w:val="clear" w:color="auto" w:fill="FAE3D4"/>
          </w:tcPr>
          <w:p>
            <w:pPr>
              <w:pStyle w:val="8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02" o:spid="_x0000_s1102" o:spt="203" style="height:19.1pt;width:19.35pt;" coordsize="387,382">
                  <o:lock v:ext="edit"/>
                  <v:rect id="_x0000_s1103" o:spid="_x0000_s1103" o:spt="1" style="position:absolute;left:4;top:4;height:372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4" o:spid="_x0000_s1104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3x3x3 со случайными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значениями.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86" w:type="dxa"/>
            <w:gridSpan w:val="2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05" o:spid="_x0000_s1105" o:spt="203" style="height:19.1pt;width:19.35pt;" coordsize="387,382">
                  <o:lock v:ext="edit"/>
                  <v:rect id="_x0000_s1106" o:spid="_x0000_s1106" o:spt="1" style="position:absolute;left:4;top:4;height:372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07" o:spid="_x0000_s1107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61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3566160" cy="2415540"/>
                  <wp:effectExtent l="0" t="0" r="0" b="7620"/>
                  <wp:docPr id="6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9" w:hRule="atLeast"/>
        </w:trPr>
        <w:tc>
          <w:tcPr>
            <w:tcW w:w="9347" w:type="dxa"/>
            <w:gridSpan w:val="3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108" o:spid="_x0000_s1108" o:spt="203" style="height:19.1pt;width:19.8pt;" coordsize="396,382">
                  <o:lock v:ext="edit"/>
                  <v:rect id="_x0000_s1109" o:spid="_x0000_s1109" o:spt="1" style="position:absolute;left:9;top:4;height:373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0" o:spid="_x0000_s1110" o:spt="75" type="#_x0000_t75" style="position:absolute;left:0;top:0;height:382;width:396;" filled="f" stroked="f" coordsize="21600,21600">
                    <v:path/>
                    <v:fill on="f" focussize="0,0"/>
                    <v:stroke on="f"/>
                    <v:imagedata r:id="rId24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[[[769 319 351]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 [ 64 989 507]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 [722 650 534]]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[[973 790 956]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 [441 574 903]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 [216 462  78]]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[[157 994 246]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 [106 416 527]</w:t>
            </w:r>
          </w:p>
          <w:p>
            <w:pPr>
              <w:pStyle w:val="8"/>
              <w:ind w:left="0"/>
              <w:rPr>
                <w:sz w:val="20"/>
              </w:rPr>
            </w:pPr>
            <w:r>
              <w:rPr>
                <w:rFonts w:hint="default"/>
                <w:sz w:val="20"/>
              </w:rPr>
              <w:t xml:space="preserve">  [ 63 824  94]]]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47" w:type="dxa"/>
            <w:gridSpan w:val="3"/>
            <w:shd w:val="clear" w:color="auto" w:fill="FAE3D4"/>
          </w:tcPr>
          <w:p>
            <w:pPr>
              <w:pStyle w:val="8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7" w:type="dxa"/>
            <w:gridSpan w:val="3"/>
            <w:tcBorders>
              <w:bottom w:val="nil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8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11" o:spid="_x0000_s1111" o:spt="203" style="height:19.1pt;width:19.35pt;" coordsize="387,382">
                  <o:lock v:ext="edit"/>
                  <v:rect id="_x0000_s1112" o:spid="_x0000_s1112" o:spt="1" style="position:absolute;left:4;top:7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3" o:spid="_x0000_s1113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внутри,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 границах.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14" o:spid="_x0000_s1114" o:spt="203" style="height:19.1pt;width:19.35pt;" coordsize="387,382">
                  <o:lock v:ext="edit"/>
                  <v:rect id="_x0000_s1115" o:spid="_x0000_s1115" o:spt="1" style="position:absolute;left:4;top:7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6" o:spid="_x0000_s1116" style="position:absolute;left:4;top:4;height:372;width:377;" filled="f" stroked="t" coordorigin="5,5" coordsize="377,372" path="m5,5l382,377m382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095500" cy="1524000"/>
                  <wp:effectExtent l="0" t="0" r="7620" b="0"/>
                  <wp:docPr id="8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117" o:spid="_x0000_s1117" o:spt="203" style="height:19.1pt;width:19.8pt;" coordsize="396,382">
                  <o:lock v:ext="edit"/>
                  <v:rect id="_x0000_s1118" o:spid="_x0000_s1118" o:spt="1" style="position:absolute;left:9;top:4;height:372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19" o:spid="_x0000_s1119" o:spt="75" type="#_x0000_t75" style="position:absolute;left:0;top:0;height:382;width:396;" filled="f" stroked="f" coordsize="21600,21600">
                    <v:path/>
                    <v:fill on="f" focussize="0,0"/>
                    <v:stroke on="f"/>
                    <v:imagedata r:id="rId26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[[1 0 1]</w:t>
            </w:r>
          </w:p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 [1 0 1]</w:t>
            </w:r>
          </w:p>
          <w:p>
            <w:pPr>
              <w:pStyle w:val="8"/>
              <w:ind w:left="0"/>
              <w:rPr>
                <w:sz w:val="20"/>
              </w:rPr>
            </w:pPr>
            <w:r>
              <w:rPr>
                <w:rFonts w:hint="default"/>
                <w:sz w:val="20"/>
              </w:rPr>
              <w:t xml:space="preserve"> [1 0 1]]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42" w:type="dxa"/>
            <w:gridSpan w:val="2"/>
            <w:shd w:val="clear" w:color="auto" w:fill="FAE3D4"/>
          </w:tcPr>
          <w:p>
            <w:pPr>
              <w:pStyle w:val="8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2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0" o:spid="_x0000_s1120" o:spt="203" style="height:19pt;width:19.35pt;" coordsize="387,380">
                  <o:lock v:ext="edit"/>
                  <v:rect id="_x0000_s1121" o:spid="_x0000_s1121" o:spt="1" style="position:absolute;left:4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2" o:spid="_x0000_s1122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массив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отсортируйте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убыванию.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3" o:spid="_x0000_s1123" o:spt="203" style="height:19pt;width:19.35pt;" coordsize="387,380">
                  <o:lock v:ext="edit"/>
                  <v:rect id="_x0000_s1124" o:spid="_x0000_s1124" o:spt="1" style="position:absolute;left:4;top:4;height:371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5" o:spid="_x0000_s1125" style="position:absolute;left:4;top:4;height:371;width:377;" filled="f" stroked="t" coordorigin="5,5" coordsize="377,371" path="m5,5l382,375m382,5l5,37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2575560" cy="2804160"/>
                  <wp:effectExtent l="0" t="0" r="0" b="0"/>
                  <wp:docPr id="10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0"/>
              </w:rPr>
            </w:pPr>
            <w:r>
              <w:rPr>
                <w:sz w:val="20"/>
              </w:rPr>
              <w:pict>
                <v:group id="_x0000_s1126" o:spid="_x0000_s1126" o:spt="203" style="height:19.1pt;width:19.8pt;" coordsize="396,382">
                  <o:lock v:ext="edit"/>
                  <v:rect id="_x0000_s1127" o:spid="_x0000_s1127" o:spt="1" style="position:absolute;left:9;top:7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28" o:spid="_x0000_s1128" o:spt="75" type="#_x0000_t75" style="position:absolute;left:0;top:0;height:382;width:396;" filled="f" stroked="f" coordsize="21600,21600">
                    <v:path/>
                    <v:fill on="f" focussize="0,0"/>
                    <v:stroke on="f"/>
                    <v:imagedata r:id="rId26" o:title=""/>
                    <o:lock v:ext="edit" aspectratio="t"/>
                  </v:shape>
                  <w10:wrap type="none"/>
                  <w10:anchorlock/>
                </v:group>
              </w:pict>
            </w:r>
            <w:r>
              <w:rPr>
                <w:rFonts w:hint="default"/>
                <w:sz w:val="20"/>
              </w:rPr>
              <w:t>[99, 98, 97, 96, 95, 94, 93, 92, 91, 90, 89, 88, 87, 86, 85, 84, 83, 82, 81, 80, 79, 78, 77, 76, 75, 74, 73, 72, 71, 70, 69, 68, 67, 66, 65, 64, 63, 62, 61, 60, 59, 58, 57, 56, 55, 54, 53, 52, 51, 50, 49, 48, 47, 46, 45, 44, 43, 42, 41, 40, 39, 38, 37, 36, 35, 34, 33, 32, 31, 30, 29, 28, 27, 26, 25, 24, 23, 22, 21, 20, 19, 18, 17, 16, 15, 14, 13, 12, 11, 10, 9, 8, 7, 6, 5, 4, 3, 2, 1, 0]</w:t>
            </w:r>
          </w:p>
          <w:p>
            <w:pPr>
              <w:pStyle w:val="8"/>
              <w:ind w:left="0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42" w:type="dxa"/>
            <w:gridSpan w:val="2"/>
            <w:shd w:val="clear" w:color="auto" w:fill="FAE3D4"/>
          </w:tcPr>
          <w:p>
            <w:pPr>
              <w:pStyle w:val="8"/>
              <w:spacing w:line="271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1.3.6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2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29" o:spid="_x0000_s1129" o:spt="203" style="height:19pt;width:19.35pt;" coordsize="387,380">
                  <o:lock v:ext="edit"/>
                  <v:rect id="_x0000_s1130" o:spid="_x0000_s1130" o:spt="1" style="position:absolute;left:4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1" o:spid="_x0000_s1131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матрицу,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выведите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форму,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размерность.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2" o:spid="_x0000_s1132" o:spt="203" style="height:19pt;width:19.35pt;" coordsize="387,380">
                  <o:lock v:ext="edit"/>
                  <v:rect id="_x0000_s1133" o:spid="_x0000_s1133" o:spt="1" style="position:absolute;left:4;top:4;height:370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4" o:spid="_x0000_s1134" style="position:absolute;left:4;top:4;height:370;width:377;" filled="f" stroked="t" coordorigin="5,5" coordsize="377,370" path="m5,5l382,374m382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4907280" cy="3002280"/>
                  <wp:effectExtent l="0" t="0" r="0" b="0"/>
                  <wp:docPr id="12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342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86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8"/>
              <w:ind w:left="0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5" o:spid="_x0000_s1135" o:spt="203" style="height:19.25pt;width:19.8pt;" coordsize="396,385">
                  <o:lock v:ext="edit"/>
                  <v:rect id="_x0000_s1136" o:spid="_x0000_s1136" o:spt="1" style="position:absolute;left:9;top:4;height:371;width:375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37" o:spid="_x0000_s1137" o:spt="75" type="#_x0000_t75" style="position:absolute;left:0;top:0;height:385;width:396;" filled="f" stroked="f" coordsize="21600,21600">
                    <v:path/>
                    <v:fill on="f" focussize="0,0"/>
                    <v:stroke on="f"/>
                    <v:imagedata r:id="rId29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956" w:type="dxa"/>
            <w:tcBorders>
              <w:top w:val="dashSmallGap" w:color="000000" w:sz="4" w:space="0"/>
              <w:left w:val="nil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4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4</w:t>
            </w:r>
          </w:p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квадратная 4 строк и 4 столбцов, A4x4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3"/>
        <w:gridCol w:w="8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gridSpan w:val="3"/>
            <w:shd w:val="clear" w:color="auto" w:fill="E1EED9"/>
          </w:tcPr>
          <w:p>
            <w:pPr>
              <w:pStyle w:val="8"/>
              <w:spacing w:line="316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2.1. Теоретический материал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Библиотека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Pandas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7" w:hRule="atLeast"/>
        </w:trPr>
        <w:tc>
          <w:tcPr>
            <w:tcW w:w="9347" w:type="dxa"/>
            <w:gridSpan w:val="3"/>
            <w:tcBorders>
              <w:bottom w:val="single" w:color="ECECEC" w:sz="6" w:space="0"/>
            </w:tcBorders>
          </w:tcPr>
          <w:p>
            <w:pPr>
              <w:pStyle w:val="8"/>
              <w:ind w:right="96" w:firstLine="707"/>
              <w:jc w:val="both"/>
              <w:rPr>
                <w:sz w:val="28"/>
              </w:rPr>
            </w:pPr>
            <w:r>
              <w:rPr>
                <w:sz w:val="28"/>
              </w:rPr>
              <w:t>Первым шагом в любом начинании в области машинного обучения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является введение исходных данных в систему. Исходные данные 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вводиться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вручную,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содержаться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файле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храниться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интернете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каком-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либо формате. Кроме того, часто требуется получить данные из нескольких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источников.</w:t>
            </w:r>
          </w:p>
          <w:p>
            <w:pPr>
              <w:pStyle w:val="8"/>
              <w:ind w:right="97" w:firstLine="707"/>
              <w:jc w:val="both"/>
              <w:rPr>
                <w:sz w:val="28"/>
              </w:rPr>
            </w:pPr>
            <w:r>
              <w:rPr>
                <w:i/>
                <w:sz w:val="28"/>
              </w:rPr>
              <w:t xml:space="preserve">Библиотека pandas </w:t>
            </w:r>
            <w:r>
              <w:rPr>
                <w:sz w:val="28"/>
              </w:rPr>
              <w:t>– это удобный и быстрый инструмент для 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 данными, обладающий большим функционалом. Если очень кратко, 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pandas </w:t>
            </w:r>
            <w:r>
              <w:rPr>
                <w:sz w:val="28"/>
              </w:rPr>
              <w:t>– это библиотека, которая предоставляет очень удобные с точки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зрения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инструменты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ними.</w:t>
            </w:r>
          </w:p>
          <w:p>
            <w:pPr>
              <w:pStyle w:val="8"/>
              <w:ind w:right="93" w:firstLine="707"/>
              <w:jc w:val="both"/>
              <w:rPr>
                <w:sz w:val="28"/>
              </w:rPr>
            </w:pPr>
            <w:r>
              <w:rPr>
                <w:i/>
                <w:sz w:val="28"/>
              </w:rPr>
              <w:t xml:space="preserve">Библиотека pandas </w:t>
            </w:r>
            <w:r>
              <w:rPr>
                <w:sz w:val="28"/>
              </w:rPr>
              <w:t>присутствует в стандартной поставке Anaconda.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 же ее там нет, то его можно установить отдельно. Для этого введите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строке: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754"/>
              </w:tabs>
              <w:spacing w:before="0" w:after="0" w:line="321" w:lineRule="exact"/>
              <w:ind w:left="753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pip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install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pandas</w:t>
            </w:r>
          </w:p>
          <w:p>
            <w:pPr>
              <w:pStyle w:val="8"/>
              <w:spacing w:line="314" w:lineRule="exact"/>
              <w:ind w:left="815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импорта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библиотеки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команду: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9347" w:type="dxa"/>
            <w:gridSpan w:val="3"/>
            <w:tcBorders>
              <w:top w:val="single" w:color="ECECEC" w:sz="6" w:space="0"/>
              <w:bottom w:val="single" w:color="ECECEC" w:sz="6" w:space="0"/>
            </w:tcBorders>
          </w:tcPr>
          <w:p>
            <w:pPr>
              <w:pStyle w:val="8"/>
              <w:spacing w:before="68"/>
              <w:ind w:left="815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pandas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6" w:hRule="atLeast"/>
        </w:trPr>
        <w:tc>
          <w:tcPr>
            <w:tcW w:w="9347" w:type="dxa"/>
            <w:gridSpan w:val="3"/>
            <w:tcBorders>
              <w:top w:val="single" w:color="ECECEC" w:sz="6" w:space="0"/>
            </w:tcBorders>
          </w:tcPr>
          <w:p>
            <w:pPr>
              <w:pStyle w:val="8"/>
              <w:ind w:right="94" w:firstLine="707"/>
              <w:jc w:val="both"/>
              <w:rPr>
                <w:sz w:val="28"/>
              </w:rPr>
            </w:pPr>
            <w:r>
              <w:rPr>
                <w:sz w:val="28"/>
              </w:rPr>
              <w:t>Библиотека pandas предоставляет две ключевые структуры данных: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Series и DataFrame.</w:t>
            </w:r>
          </w:p>
          <w:p>
            <w:pPr>
              <w:pStyle w:val="8"/>
              <w:ind w:right="96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Series </w:t>
            </w:r>
            <w:r>
              <w:rPr>
                <w:sz w:val="28"/>
              </w:rPr>
              <w:t>– это одномерная структура данных, ее можно представить, как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таблицу с одной строкой. С Series можно работать как с обычным массивом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(обращаться по номеру индекса), и как с ассоциированным массивом, когда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ключ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доступа 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элементам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  <w:p>
            <w:pPr>
              <w:pStyle w:val="8"/>
              <w:spacing w:line="322" w:lineRule="exact"/>
              <w:ind w:right="94" w:firstLine="70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DataFrame </w:t>
            </w:r>
            <w:r>
              <w:rPr>
                <w:sz w:val="28"/>
              </w:rPr>
              <w:t>– это двумерная структура. Идейно она очень похожа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обычную таблицу, что выражается в способе ее создания и работе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 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элементами.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31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38" o:spid="_x0000_s1138" o:spt="203" style="height:32.65pt;width:11.2pt;" coordsize="224,653">
                  <o:lock v:ext="edit"/>
                  <v:shape id="_x0000_s1139" o:spid="_x0000_s1139" style="position:absolute;left:4;top:4;height:644;width:212;" fillcolor="#A4A4A4" filled="t" stroked="f" coordorigin="5,5" coordsize="212,644" path="m216,5l113,5,108,5,5,5,5,648,216,648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40" o:spid="_x0000_s1140" style="position:absolute;left:4;top:4;height:644;width:214;" filled="f" stroked="t" coordorigin="5,5" coordsize="214,644" path="m5,5l218,648m218,5l5,64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Series</w:t>
            </w:r>
            <w:r>
              <w:rPr>
                <w:spacing w:val="8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списка</w:t>
            </w:r>
            <w:r>
              <w:rPr>
                <w:spacing w:val="83"/>
                <w:sz w:val="28"/>
              </w:rPr>
              <w:t xml:space="preserve"> </w:t>
            </w:r>
            <w:r>
              <w:rPr>
                <w:sz w:val="28"/>
              </w:rPr>
              <w:t>Python,</w:t>
            </w:r>
            <w:r>
              <w:rPr>
                <w:spacing w:val="81"/>
                <w:sz w:val="28"/>
              </w:rPr>
              <w:t xml:space="preserve"> </w:t>
            </w:r>
            <w:r>
              <w:rPr>
                <w:sz w:val="28"/>
              </w:rPr>
              <w:t>словаря</w:t>
            </w:r>
            <w:r>
              <w:rPr>
                <w:spacing w:val="81"/>
                <w:sz w:val="28"/>
              </w:rPr>
              <w:t xml:space="preserve"> </w:t>
            </w:r>
            <w:r>
              <w:rPr>
                <w:sz w:val="28"/>
              </w:rPr>
              <w:t>Python,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массива</w:t>
            </w:r>
            <w:r>
              <w:rPr>
                <w:spacing w:val="82"/>
                <w:sz w:val="28"/>
              </w:rPr>
              <w:t xml:space="preserve"> </w:t>
            </w:r>
            <w:r>
              <w:rPr>
                <w:sz w:val="28"/>
              </w:rPr>
              <w:t>Numpy</w:t>
            </w:r>
          </w:p>
          <w:p>
            <w:pPr>
              <w:pStyle w:val="8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(установить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буквенные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последнего).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41" o:spid="_x0000_s1141" o:spt="203" style="height:196.5pt;width:11.2pt;" coordsize="224,3930">
                  <o:lock v:ext="edit"/>
                  <v:rect id="_x0000_s1142" o:spid="_x0000_s1142" o:spt="1" style="position:absolute;left:4;top:4;height:3921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43" o:spid="_x0000_s1143" style="position:absolute;left:4;top:4;height:3921;width:214;" filled="f" stroked="t" coordorigin="5,5" coordsize="214,3921" path="m5,5l218,3925m218,5l5,392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39945" cy="2457450"/>
                  <wp:effectExtent l="0" t="0" r="0" b="0"/>
                  <wp:docPr id="2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83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66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3"/>
        <w:gridCol w:w="8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9" w:hRule="atLeast"/>
        </w:trPr>
        <w:tc>
          <w:tcPr>
            <w:tcW w:w="221" w:type="dxa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44" o:spid="_x0000_s1144" o:spt="203" style="height:265.5pt;width:11.2pt;" coordsize="224,5310">
                  <o:lock v:ext="edit"/>
                  <v:shape id="_x0000_s1145" o:spid="_x0000_s1145" style="position:absolute;left:4;top:7;height:5298;width:212;" fillcolor="#A4A4A4" filled="t" stroked="f" coordorigin="5,7" coordsize="212,5298" path="m216,7l113,7,108,7,5,7,5,5305,216,5305,216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46" o:spid="_x0000_s1146" style="position:absolute;left:4;top:4;height:5301;width:214;" filled="f" stroked="t" coordorigin="5,5" coordsize="214,5301" path="m5,5l218,5305m218,5l5,530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</w:tcBorders>
          </w:tcPr>
          <w:p>
            <w:pPr>
              <w:pStyle w:val="8"/>
              <w:spacing w:before="8"/>
              <w:ind w:left="0"/>
              <w:rPr>
                <w:sz w:val="12"/>
              </w:rPr>
            </w:pPr>
          </w:p>
          <w:p>
            <w:pPr>
              <w:pStyle w:val="8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5060" cy="3171825"/>
                  <wp:effectExtent l="0" t="0" r="0" b="0"/>
                  <wp:docPr id="2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426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3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47" o:spid="_x0000_s1147" o:spt="203" style="height:32.8pt;width:11.2pt;" coordsize="224,656">
                  <o:lock v:ext="edit"/>
                  <v:shape id="_x0000_s1148" o:spid="_x0000_s1148" style="position:absolute;left:4;top:4;height:646;width:212;" fillcolor="#A4A4A4" filled="t" stroked="f" coordorigin="5,5" coordsize="212,646" path="m216,5l113,5,108,5,5,5,5,650,216,650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49" o:spid="_x0000_s1149" style="position:absolute;left:4;top:4;height:646;width:214;" filled="f" stroked="t" coordorigin="5,5" coordsize="214,646" path="m5,5l218,650m218,5l5,650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Series.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Напечатать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их первые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</w:p>
          <w:p>
            <w:pPr>
              <w:pStyle w:val="8"/>
              <w:spacing w:before="2"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третьего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(во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втором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фрейме).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0" o:spid="_x0000_s1150" o:spt="203" style="height:85.45pt;width:11.2pt;" coordsize="224,1709">
                  <o:lock v:ext="edit"/>
                  <v:shape id="_x0000_s1151" o:spid="_x0000_s1151" style="position:absolute;left:4;top:4;height:1700;width:212;" fillcolor="#A4A4A4" filled="t" stroked="f" coordorigin="5,5" coordsize="212,1700" path="m216,5l113,5,108,5,5,5,5,1704,216,170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52" o:spid="_x0000_s1152" style="position:absolute;left:4;top:4;height:1700;width:214;" filled="f" stroked="t" coordorigin="5,5" coordsize="214,1700" path="m5,5l218,1704m218,5l5,170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before="6"/>
              <w:ind w:left="0"/>
              <w:rPr>
                <w:sz w:val="4"/>
              </w:rPr>
            </w:pPr>
          </w:p>
          <w:p>
            <w:pPr>
              <w:pStyle w:val="8"/>
              <w:ind w:left="1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21860" cy="933450"/>
                  <wp:effectExtent l="0" t="0" r="0" b="0"/>
                  <wp:docPr id="3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097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3" o:spid="_x0000_s1153" o:spt="203" style="height:75.05pt;width:11.2pt;" coordsize="224,1501">
                  <o:lock v:ext="edit"/>
                  <v:shape id="_x0000_s1154" o:spid="_x0000_s1154" style="position:absolute;left:4;top:7;height:1489;width:212;" fillcolor="#A4A4A4" filled="t" stroked="f" coordorigin="5,7" coordsize="212,1489" path="m216,7l113,7,108,7,5,7,5,1496,216,1496,216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55" o:spid="_x0000_s1155" style="position:absolute;left:4;top:4;height:1491;width:214;" filled="f" stroked="t" coordorigin="5,5" coordsize="214,1491" path="m5,5l218,1496m218,5l5,149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</w:tcBorders>
          </w:tcPr>
          <w:p>
            <w:pPr>
              <w:pStyle w:val="8"/>
              <w:spacing w:before="4"/>
              <w:ind w:left="0"/>
              <w:rPr>
                <w:sz w:val="7"/>
              </w:rPr>
            </w:pPr>
          </w:p>
          <w:p>
            <w:pPr>
              <w:pStyle w:val="8"/>
              <w:ind w:left="2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87095" cy="762000"/>
                  <wp:effectExtent l="0" t="0" r="0" b="0"/>
                  <wp:docPr id="3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49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6" o:spid="_x0000_s1156" o:spt="203" style="height:19pt;width:11.2pt;" coordsize="224,380">
                  <o:lock v:ext="edit"/>
                  <v:shape id="_x0000_s1157" o:spid="_x0000_s1157" style="position:absolute;left:4;top:4;height:370;width:212;" fillcolor="#A4A4A4" filled="t" stroked="f" coordorigin="5,5" coordsize="212,370" path="m216,5l113,5,108,5,5,5,5,374,108,374,113,374,216,37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58" o:spid="_x0000_s1158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Создайте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новый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фрейм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59" o:spid="_x0000_s1159" o:spt="203" style="height:94.5pt;width:11.2pt;" coordsize="224,1890">
                  <o:lock v:ext="edit"/>
                  <v:rect id="_x0000_s1160" o:spid="_x0000_s1160" o:spt="1" style="position:absolute;left:4;top:7;height:1878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61" o:spid="_x0000_s1161" style="position:absolute;left:4;top:4;height:1880;width:214;" filled="f" stroked="t" coordorigin="5,5" coordsize="214,1880" path="m5,5l218,1884m218,5l5,188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57190" cy="1152525"/>
                  <wp:effectExtent l="0" t="0" r="0" b="0"/>
                  <wp:docPr id="3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96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80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3"/>
        <w:gridCol w:w="8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221" w:type="dxa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2" o:spid="_x0000_s1162" o:spt="203" style="height:81.05pt;width:11.2pt;" coordsize="224,1621">
                  <o:lock v:ext="edit"/>
                  <v:rect id="_x0000_s1163" o:spid="_x0000_s1163" o:spt="1" style="position:absolute;left:4;top:7;height:1609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64" o:spid="_x0000_s1164" style="position:absolute;left:4;top:4;height:1611;width:214;" filled="f" stroked="t" coordorigin="5,5" coordsize="214,1611" path="m5,5l218,1616m218,5l5,16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</w:tcBorders>
          </w:tcPr>
          <w:p>
            <w:pPr>
              <w:pStyle w:val="8"/>
              <w:spacing w:before="10" w:after="1"/>
              <w:ind w:left="0"/>
              <w:rPr>
                <w:sz w:val="17"/>
              </w:rPr>
            </w:pPr>
          </w:p>
          <w:p>
            <w:pPr>
              <w:pStyle w:val="8"/>
              <w:ind w:left="1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66110" cy="723900"/>
                  <wp:effectExtent l="0" t="0" r="0" b="0"/>
                  <wp:docPr id="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357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5" o:spid="_x0000_s1165" o:spt="203" style="height:48.75pt;width:11.2pt;" coordsize="224,975">
                  <o:lock v:ext="edit"/>
                  <v:shape id="_x0000_s1166" o:spid="_x0000_s1166" style="position:absolute;left:4;top:4;height:965;width:212;" fillcolor="#A4A4A4" filled="t" stroked="f" coordorigin="5,5" coordsize="212,965" path="m216,5l113,5,108,5,5,5,5,970,216,970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67" o:spid="_x0000_s1167" style="position:absolute;left:4;top:4;height:965;width:214;" filled="f" stroked="t" coordorigin="5,5" coordsize="214,965" path="m5,5l218,970m218,5l5,970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Загрузите фрейм данных по ссылке:</w:t>
            </w:r>
            <w:r>
              <w:rPr>
                <w:spacing w:val="1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"https://raw.githubusercontent.com/chrisalbon/simulated_datasets/master/titanic.csv" \h </w:instrText>
            </w:r>
            <w:r>
              <w:fldChar w:fldCharType="separate"/>
            </w:r>
            <w:r>
              <w:rPr>
                <w:color w:val="0462C1"/>
                <w:spacing w:val="-1"/>
                <w:sz w:val="28"/>
                <w:u w:val="single" w:color="0462C1"/>
              </w:rPr>
              <w:t>https://raw.githubusercontent.com/chrisalbon/simulated_datasets/master/titan</w:t>
            </w:r>
            <w:r>
              <w:rPr>
                <w:color w:val="0462C1"/>
                <w:spacing w:val="-1"/>
                <w:sz w:val="28"/>
                <w:u w:val="single" w:color="0462C1"/>
              </w:rPr>
              <w:fldChar w:fldCharType="end"/>
            </w:r>
          </w:p>
          <w:p>
            <w:pPr>
              <w:pStyle w:val="8"/>
              <w:spacing w:line="313" w:lineRule="exact"/>
              <w:ind w:left="105"/>
              <w:rPr>
                <w:sz w:val="28"/>
              </w:rPr>
            </w:pPr>
            <w:r>
              <w:fldChar w:fldCharType="begin"/>
            </w:r>
            <w:r>
              <w:instrText xml:space="preserve"> HYPERLINK "https://raw.githubusercontent.com/chrisalbon/simulated_datasets/master/titanic.csv" \h </w:instrText>
            </w:r>
            <w:r>
              <w:fldChar w:fldCharType="separate"/>
            </w:r>
            <w:r>
              <w:rPr>
                <w:color w:val="0462C1"/>
                <w:sz w:val="28"/>
                <w:u w:val="single" w:color="0462C1"/>
              </w:rPr>
              <w:t>ic.csv</w:t>
            </w:r>
            <w:r>
              <w:rPr>
                <w:color w:val="0462C1"/>
                <w:sz w:val="28"/>
                <w:u w:val="single" w:color="0462C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68" o:spid="_x0000_s1168" o:spt="203" style="height:71.9pt;width:11.2pt;" coordsize="224,1438">
                  <o:lock v:ext="edit"/>
                  <v:shape id="_x0000_s1169" o:spid="_x0000_s1169" style="position:absolute;left:4;top:4;height:1428;width:212;" fillcolor="#A4A4A4" filled="t" stroked="f" coordorigin="5,5" coordsize="212,1428" path="m216,5l113,5,108,5,5,5,5,1433,216,1433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70" o:spid="_x0000_s1170" style="position:absolute;left:4;top:4;height:1428;width:214;" filled="f" stroked="t" coordorigin="5,5" coordsize="214,1428" path="m5,5l218,1433m218,5l5,143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03850" cy="860425"/>
                  <wp:effectExtent l="0" t="0" r="0" b="0"/>
                  <wp:docPr id="3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25.jpe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334" cy="86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0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1" o:spid="_x0000_s1171" o:spt="203" style="height:123.05pt;width:11.2pt;" coordsize="224,2461">
                  <o:lock v:ext="edit"/>
                  <v:shape id="_x0000_s1172" o:spid="_x0000_s1172" style="position:absolute;left:4;top:7;height:2449;width:212;" fillcolor="#A4A4A4" filled="t" stroked="f" coordorigin="5,7" coordsize="212,2449" path="m216,7l113,7,108,7,5,7,5,2456,216,2456,216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73" o:spid="_x0000_s1173" style="position:absolute;left:4;top:4;height:2451;width:214;" filled="f" stroked="t" coordorigin="5,5" coordsize="214,2451" path="m5,5l218,2456m218,5l5,245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</w:tcBorders>
          </w:tcPr>
          <w:p>
            <w:pPr>
              <w:pStyle w:val="8"/>
              <w:ind w:left="0"/>
              <w:rPr>
                <w:sz w:val="19"/>
              </w:rPr>
            </w:pPr>
          </w:p>
          <w:p>
            <w:pPr>
              <w:pStyle w:val="8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23180" cy="1359535"/>
                  <wp:effectExtent l="0" t="0" r="0" b="0"/>
                  <wp:docPr id="41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26.jpe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267" cy="135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4" o:spid="_x0000_s1174" o:spt="203" style="height:19pt;width:11.2pt;" coordsize="224,380">
                  <o:lock v:ext="edit"/>
                  <v:shape id="_x0000_s1175" o:spid="_x0000_s1175" style="position:absolute;left:4;top:4;height:370;width:212;" fillcolor="#A4A4A4" filled="t" stroked="f" coordorigin="5,5" coordsize="212,370" path="m216,5l113,5,108,5,5,5,5,374,108,374,113,374,216,37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76" o:spid="_x0000_s1176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Пронализировать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характеристики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фрейма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0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77" o:spid="_x0000_s1177" o:spt="203" style="height:204.55pt;width:11.2pt;" coordsize="224,4091">
                  <o:lock v:ext="edit"/>
                  <v:shape id="_x0000_s1178" o:spid="_x0000_s1178" style="position:absolute;left:4;top:4;height:4081;width:212;" fillcolor="#A4A4A4" filled="t" stroked="f" coordorigin="5,5" coordsize="212,4081" path="m216,5l113,5,108,5,5,5,5,4086,216,4086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79" o:spid="_x0000_s1179" style="position:absolute;left:4;top:4;height:4081;width:214;" filled="f" stroked="t" coordorigin="5,5" coordsize="214,4081" path="m5,5l218,4086m218,5l5,408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5" w:right="98" w:firstLine="684"/>
              <w:jc w:val="both"/>
              <w:rPr>
                <w:sz w:val="28"/>
              </w:rPr>
            </w:pPr>
            <w:r>
              <w:rPr>
                <w:sz w:val="28"/>
              </w:rPr>
              <w:t>Одна из самых простых вещей, которые мы можем сделать после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загрузки данных, – это взглянуть на первые несколько строк с помощью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метода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head.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посмотреть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tail.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взглянуть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столбцов: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dataframe.shape.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Кроме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того, используя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describe,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описательную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статистику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любых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числовых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столбцов.</w:t>
            </w:r>
          </w:p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05660" cy="914400"/>
                  <wp:effectExtent l="0" t="0" r="0" b="0"/>
                  <wp:docPr id="4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53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3"/>
        <w:gridCol w:w="8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0" o:spid="_x0000_s1180" o:spt="203" style="height:74.7pt;width:11.2pt;" coordsize="224,1494">
                  <o:lock v:ext="edit"/>
                  <v:rect id="_x0000_s1181" o:spid="_x0000_s1181" o:spt="1" style="position:absolute;left:4;top:7;height:1482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82" o:spid="_x0000_s1182" style="position:absolute;left:4;top:4;height:1484;width:214;" filled="f" stroked="t" coordorigin="5,5" coordsize="214,1484" path="m5,5l218,1488m218,5l5,148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tabs>
                <w:tab w:val="left" w:pos="2230"/>
                <w:tab w:val="left" w:pos="4326"/>
                <w:tab w:val="left" w:pos="5936"/>
                <w:tab w:val="left" w:pos="8098"/>
              </w:tabs>
              <w:spacing w:line="276" w:lineRule="auto"/>
              <w:ind w:left="105" w:right="97" w:firstLine="684"/>
              <w:jc w:val="both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подробно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фреймами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узнать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по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ссылке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ниже:</w:t>
            </w:r>
            <w:r>
              <w:rPr>
                <w:spacing w:val="-68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"https://pandas.pydata.org/docs/reference/api/pandas.DataFrame.html" \h </w:instrText>
            </w:r>
            <w:r>
              <w:fldChar w:fldCharType="separate"/>
            </w:r>
            <w:r>
              <w:rPr>
                <w:color w:val="0462C1"/>
                <w:sz w:val="28"/>
                <w:u w:val="single" w:color="0462C1"/>
              </w:rPr>
              <w:t>https://pandas.pydata.org/docs/reference/api/pandas.DataFrame.html</w:t>
            </w:r>
            <w:r>
              <w:rPr>
                <w:color w:val="0462C1"/>
                <w:sz w:val="28"/>
                <w:u w:val="single" w:color="0462C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5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3" o:spid="_x0000_s1183" o:spt="203" style="height:469.8pt;width:11.2pt;" coordsize="224,9396">
                  <o:lock v:ext="edit"/>
                  <v:shape id="_x0000_s1184" o:spid="_x0000_s1184" style="position:absolute;left:4;top:4;height:9386;width:212;" fillcolor="#A4A4A4" filled="t" stroked="f" coordorigin="5,5" coordsize="212,9386" path="m216,5l113,5,113,5,108,5,108,5,5,5,5,9390,216,9390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85" o:spid="_x0000_s1185" style="position:absolute;left:4;top:4;height:9386;width:214;" filled="f" stroked="t" coordorigin="5,5" coordsize="214,9386" path="m5,5l218,9390m218,5l5,9390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</w:tcBorders>
          </w:tcPr>
          <w:p>
            <w:pPr>
              <w:pStyle w:val="8"/>
              <w:spacing w:before="2"/>
              <w:ind w:left="0"/>
              <w:rPr>
                <w:sz w:val="11"/>
              </w:rPr>
            </w:pPr>
          </w:p>
          <w:p>
            <w:pPr>
              <w:pStyle w:val="8"/>
              <w:ind w:left="1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0500" cy="752475"/>
                  <wp:effectExtent l="0" t="0" r="0" b="0"/>
                  <wp:docPr id="4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28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696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11"/>
              <w:ind w:left="0"/>
              <w:rPr>
                <w:sz w:val="17"/>
              </w:rPr>
            </w:pPr>
          </w:p>
          <w:p>
            <w:pPr>
              <w:pStyle w:val="8"/>
              <w:ind w:left="18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67630" cy="1265555"/>
                  <wp:effectExtent l="0" t="0" r="0" b="0"/>
                  <wp:docPr id="4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29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965" cy="126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11"/>
              <w:ind w:left="0"/>
              <w:rPr>
                <w:sz w:val="13"/>
              </w:rPr>
            </w:pPr>
          </w:p>
          <w:p>
            <w:pPr>
              <w:pStyle w:val="8"/>
              <w:ind w:left="33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1265" cy="238760"/>
                  <wp:effectExtent l="0" t="0" r="0" b="0"/>
                  <wp:docPr id="4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376" cy="2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sz w:val="21"/>
              </w:rPr>
            </w:pPr>
          </w:p>
          <w:p>
            <w:pPr>
              <w:pStyle w:val="8"/>
              <w:ind w:left="19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12135" cy="2348230"/>
                  <wp:effectExtent l="0" t="0" r="0" b="0"/>
                  <wp:docPr id="5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72" cy="23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347" w:type="dxa"/>
            <w:gridSpan w:val="3"/>
            <w:shd w:val="clear" w:color="auto" w:fill="FFF1CC"/>
          </w:tcPr>
          <w:p>
            <w:pPr>
              <w:pStyle w:val="8"/>
              <w:spacing w:line="269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2.2.6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6" o:spid="_x0000_s1186" o:spt="203" style="height:19pt;width:11.2pt;" coordsize="224,380">
                  <o:lock v:ext="edit"/>
                  <v:shape id="_x0000_s1187" o:spid="_x0000_s1187" style="position:absolute;left:4;top:4;height:370;width:212;" fillcolor="#A4A4A4" filled="t" stroked="f" coordorigin="5,5" coordsize="212,370" path="m216,5l113,5,108,5,5,5,5,374,108,374,113,374,216,37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88" o:spid="_x0000_s1188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Выберите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индивидуальные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срезы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фрейма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9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89" o:spid="_x0000_s1189" o:spt="203" style="height:67pt;width:11.2pt;" coordsize="224,1340">
                  <o:lock v:ext="edit"/>
                  <v:rect id="_x0000_s1190" o:spid="_x0000_s1190" o:spt="1" style="position:absolute;left:4;top:4;height:1331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91" o:spid="_x0000_s1191" style="position:absolute;left:4;top:4;height:1330;width:214;" filled="f" stroked="t" coordorigin="5,5" coordsize="214,1330" path="m5,5l218,1335m218,5l5,133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3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5"/>
              <w:rPr>
                <w:b/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выбора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строк,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либо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значений,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1ос </w:t>
            </w:r>
            <w:r>
              <w:rPr>
                <w:sz w:val="28"/>
              </w:rPr>
              <w:t xml:space="preserve">или </w:t>
            </w:r>
            <w:r>
              <w:rPr>
                <w:b/>
                <w:sz w:val="28"/>
              </w:rPr>
              <w:t>iloc.</w:t>
            </w:r>
          </w:p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12290" cy="326390"/>
                  <wp:effectExtent l="0" t="0" r="0" b="0"/>
                  <wp:docPr id="5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740" cy="326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71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2"/>
        <w:gridCol w:w="89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9" w:hRule="atLeast"/>
        </w:trPr>
        <w:tc>
          <w:tcPr>
            <w:tcW w:w="221" w:type="dxa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2" o:spid="_x0000_s1192" o:spt="203" style="height:82.5pt;width:11.2pt;" coordsize="224,1650">
                  <o:lock v:ext="edit"/>
                  <v:rect id="_x0000_s1193" o:spid="_x0000_s1193" o:spt="1" style="position:absolute;left:4;top:7;height:1638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194" o:spid="_x0000_s1194" style="position:absolute;left:4;top:4;height:1640;width:214;" filled="f" stroked="t" coordorigin="5,5" coordsize="214,1640" path="m5,5l218,1644m218,5l5,16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</w:tcBorders>
          </w:tcPr>
          <w:p>
            <w:pPr>
              <w:pStyle w:val="8"/>
              <w:spacing w:before="1"/>
              <w:ind w:left="0"/>
              <w:rPr>
                <w:sz w:val="9"/>
              </w:rPr>
            </w:pPr>
          </w:p>
          <w:p>
            <w:pPr>
              <w:pStyle w:val="8"/>
              <w:ind w:left="16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89220" cy="906145"/>
                  <wp:effectExtent l="0" t="0" r="0" b="0"/>
                  <wp:docPr id="5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3.jpe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36" cy="90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5" w:hRule="atLeast"/>
        </w:trPr>
        <w:tc>
          <w:tcPr>
            <w:tcW w:w="9348" w:type="dxa"/>
            <w:gridSpan w:val="3"/>
            <w:shd w:val="clear" w:color="auto" w:fill="FFF1CC"/>
          </w:tcPr>
          <w:p>
            <w:pPr>
              <w:pStyle w:val="8"/>
              <w:spacing w:line="27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2.2.7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restart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5" o:spid="_x0000_s1195" o:spt="203" style="height:56.05pt;width:11.2pt;" coordsize="224,1121">
                  <o:lock v:ext="edit"/>
                  <v:shape id="_x0000_s1196" o:spid="_x0000_s1196" style="position:absolute;left:4;top:4;height:1112;width:212;" fillcolor="#A4A4A4" filled="t" stroked="f" coordorigin="5,5" coordsize="212,1112" path="m216,5l113,5,108,5,5,5,5,1116,216,1116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197" o:spid="_x0000_s1197" style="position:absolute;left:4;top:4;height:1112;width:214;" filled="f" stroked="t" coordorigin="5,5" coordsize="214,1112" path="m5,5l218,1116m218,5l5,11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tabs>
                <w:tab w:val="left" w:pos="7447"/>
              </w:tabs>
              <w:spacing w:line="309" w:lineRule="exact"/>
              <w:ind w:left="106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отобрать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фрейма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некоторого</w:t>
            </w:r>
          </w:p>
          <w:p>
            <w:pPr>
              <w:pStyle w:val="8"/>
              <w:spacing w:before="2" w:line="370" w:lineRule="atLeast"/>
              <w:ind w:left="106"/>
              <w:rPr>
                <w:sz w:val="28"/>
              </w:rPr>
            </w:pPr>
            <w:r>
              <w:rPr>
                <w:spacing w:val="-1"/>
                <w:sz w:val="28"/>
              </w:rPr>
              <w:t>условия.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Необходимо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сформировать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новый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фрейм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пассажиров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первого класса.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198" o:spid="_x0000_s1198" o:spt="203" style="height:29.9pt;width:11.2pt;" coordsize="224,598">
                  <o:lock v:ext="edit"/>
                  <v:shape id="_x0000_s1199" o:spid="_x0000_s1199" style="position:absolute;left:4;top:4;height:588;width:212;" fillcolor="#A4A4A4" filled="t" stroked="f" coordorigin="5,5" coordsize="212,588" path="m216,5l113,5,108,5,5,5,5,593,216,593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00" o:spid="_x0000_s1200" style="position:absolute;left:4;top:4;height:588;width:214;" filled="f" stroked="t" coordorigin="5,5" coordsize="214,588" path="m5,5l218,593m218,5l5,59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41825" cy="339090"/>
                  <wp:effectExtent l="0" t="0" r="0" b="0"/>
                  <wp:docPr id="5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900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8" w:hRule="atLeast"/>
        </w:trPr>
        <w:tc>
          <w:tcPr>
            <w:tcW w:w="2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01" o:spid="_x0000_s1201" o:spt="203" style="height:98.4pt;width:11.2pt;" coordsize="224,1968">
                  <o:lock v:ext="edit"/>
                  <v:shape id="_x0000_s1202" o:spid="_x0000_s1202" style="position:absolute;left:4;top:7;height:1956;width:212;" fillcolor="#A4A4A4" filled="t" stroked="f" coordorigin="5,7" coordsize="212,1956" path="m216,7l113,7,108,7,5,7,5,1963,216,1963,216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03" o:spid="_x0000_s1203" style="position:absolute;left:4;top:4;height:1959;width:214;" filled="f" stroked="t" coordorigin="5,5" coordsize="214,1959" path="m5,5l218,1963m218,5l5,1963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</w:tcBorders>
          </w:tcPr>
          <w:p>
            <w:pPr>
              <w:pStyle w:val="8"/>
              <w:spacing w:before="8" w:after="1"/>
              <w:ind w:left="0"/>
              <w:rPr>
                <w:sz w:val="16"/>
              </w:rPr>
            </w:pPr>
          </w:p>
          <w:p>
            <w:pPr>
              <w:pStyle w:val="8"/>
              <w:ind w:left="1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6970" cy="715645"/>
                  <wp:effectExtent l="0" t="0" r="0" b="0"/>
                  <wp:docPr id="5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35.pn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249" cy="71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267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2.3.1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restart"/>
            <w:tcBorders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04" o:spid="_x0000_s1204" o:spt="203" style="height:37.45pt;width:11.2pt;" coordsize="224,749">
                  <o:lock v:ext="edit"/>
                  <v:shape id="_x0000_s1205" o:spid="_x0000_s1205" style="position:absolute;left:4;top:4;height:740;width:212;" fillcolor="#A4A4A4" filled="t" stroked="f" coordorigin="5,5" coordsize="212,740" path="m216,5l113,5,108,5,5,5,5,744,216,74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06" o:spid="_x0000_s1206" style="position:absolute;left:4;top:4;height:740;width:214;" filled="f" stroked="t" coordorigin="5,5" coordsize="214,740" path="m5,5l218,744m218,5l5,74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6"/>
              <w:rPr>
                <w:sz w:val="28"/>
              </w:rPr>
            </w:pPr>
            <w:r>
              <w:rPr>
                <w:sz w:val="28"/>
              </w:rPr>
              <w:t>Найдитн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евклидово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расстояние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двумя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Series (точками)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</w:p>
          <w:p>
            <w:pPr>
              <w:pStyle w:val="8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используя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встроенную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формулу.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07" o:spid="_x0000_s1207" o:spt="203" style="height:19pt;width:11.2pt;" coordsize="224,380">
                  <o:lock v:ext="edit"/>
                  <v:shape id="_x0000_s1208" o:spid="_x0000_s1208" style="position:absolute;left:4;top:4;height:370;width:212;" fillcolor="#A4A4A4" filled="t" stroked="f" coordorigin="5,5" coordsize="212,370" path="m216,5l113,5,108,5,5,5,5,374,108,374,113,374,216,37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09" o:spid="_x0000_s1209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4267200" cy="2476500"/>
                  <wp:effectExtent l="0" t="0" r="0" b="7620"/>
                  <wp:docPr id="20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8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7320" cy="233045"/>
                  <wp:effectExtent l="0" t="0" r="0" b="0"/>
                  <wp:docPr id="6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36.png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6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#%%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import pandas as pd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import math as m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a = [int(input()),int(input())]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b = [int(input()),int(input())]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a = pd.Series(a)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b = pd.Series(b)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distance = m.sqrt(pow(a[0]-b[0],2)+pow(b[0]-a[0],2))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</w:p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print(distance)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restart"/>
            <w:tcBorders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7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0" o:spid="_x0000_s1210" o:spt="203" style="height:56.05pt;width:11.2pt;" coordsize="224,1121">
                  <o:lock v:ext="edit"/>
                  <v:shape id="_x0000_s1211" o:spid="_x0000_s1211" style="position:absolute;left:4;top:4;height:1112;width:212;" fillcolor="#A4A4A4" filled="t" stroked="f" coordorigin="5,5" coordsize="212,1112" path="m216,5l113,5,108,5,5,5,5,1116,216,1116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12" o:spid="_x0000_s1212" style="position:absolute;left:4;top:4;height:1112;width:214;" filled="f" stroked="t" coordorigin="5,5" coordsize="214,1112" path="m5,5l218,1116m218,5l5,111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6" w:right="187"/>
              <w:rPr>
                <w:sz w:val="28"/>
              </w:rPr>
            </w:pPr>
            <w:r>
              <w:rPr>
                <w:sz w:val="28"/>
              </w:rPr>
              <w:t>Найдите в Интернете ссылку на любой csv файл и сформируйте из него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фрейм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 (например,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коллекцию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фреймов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</w:p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здесь:</w:t>
            </w:r>
            <w:r>
              <w:rPr>
                <w:spacing w:val="-11"/>
                <w:sz w:val="28"/>
              </w:rPr>
              <w:t xml:space="preserve"> </w:t>
            </w:r>
            <w:r>
              <w:fldChar w:fldCharType="begin"/>
            </w:r>
            <w:r>
              <w:instrText xml:space="preserve"> HYPERLINK "https://github.com/akmand/datasets" \h </w:instrText>
            </w:r>
            <w:r>
              <w:fldChar w:fldCharType="separate"/>
            </w:r>
            <w:r>
              <w:rPr>
                <w:color w:val="0462C1"/>
                <w:sz w:val="28"/>
                <w:u w:val="single" w:color="0462C1"/>
              </w:rPr>
              <w:t>https://github.com/akmand/datasets</w:t>
            </w:r>
            <w:r>
              <w:rPr>
                <w:color w:val="0462C1"/>
                <w:sz w:val="28"/>
                <w:u w:val="single" w:color="0462C1"/>
              </w:rPr>
              <w:fldChar w:fldCharType="end"/>
            </w:r>
            <w:r>
              <w:rPr>
                <w:sz w:val="28"/>
              </w:rPr>
              <w:t>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3" o:spid="_x0000_s1213" o:spt="203" style="height:19.1pt;width:11.2pt;" coordsize="224,382">
                  <o:lock v:ext="edit"/>
                  <v:shape id="_x0000_s1214" o:spid="_x0000_s1214" style="position:absolute;left:4;top:7;height:370;width:212;" fillcolor="#A4A4A4" filled="t" stroked="f" coordorigin="5,7" coordsize="212,370" path="m216,7l113,7,108,7,5,7,5,377,108,377,113,377,216,377,216,7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15" o:spid="_x0000_s1215" style="position:absolute;left:4;top:4;height:372;width:214;" filled="f" stroked="t" coordorigin="5,5" coordsize="214,372" path="m5,5l218,377m218,5l5,37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5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  <w:shd w:val="clear" w:color="auto" w:fill="A4A4A4"/>
          </w:tcPr>
          <w:p>
            <w:pPr>
              <w:pStyle w:val="8"/>
              <w:ind w:left="-1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050" cy="233045"/>
                  <wp:effectExtent l="0" t="0" r="0" b="0"/>
                  <wp:docPr id="6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37.pn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3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tcBorders>
              <w:top w:val="dashSmallGap" w:color="000000" w:sz="4" w:space="0"/>
              <w:lef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8" w:type="dxa"/>
            <w:gridSpan w:val="3"/>
            <w:shd w:val="clear" w:color="auto" w:fill="FAE3D4"/>
          </w:tcPr>
          <w:p>
            <w:pPr>
              <w:pStyle w:val="8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2.3.3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21" w:type="dxa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9127" w:type="dxa"/>
            <w:gridSpan w:val="2"/>
            <w:tcBorders>
              <w:bottom w:val="nil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</w:tbl>
    <w:p>
      <w:pPr>
        <w:spacing w:after="0" w:line="316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221"/>
        <w:gridCol w:w="89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221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221" w:type="dxa"/>
          </w:tcPr>
          <w:p>
            <w:pPr>
              <w:pStyle w:val="8"/>
              <w:ind w:left="-6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6" o:spid="_x0000_s1216" o:spt="203" style="height:37.6pt;width:11.2pt;" coordsize="224,752">
                  <o:lock v:ext="edit"/>
                  <v:rect id="_x0000_s1217" o:spid="_x0000_s1217" o:spt="1" style="position:absolute;left:4;top:7;height:740;width:212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18" o:spid="_x0000_s1218" style="position:absolute;left:4;top:4;height:742;width:214;" filled="f" stroked="t" coordorigin="5,5" coordsize="214,742" path="m5,5l218,747m218,5l5,747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2"/>
              <w:rPr>
                <w:sz w:val="28"/>
              </w:rPr>
            </w:pPr>
            <w:r>
              <w:rPr>
                <w:sz w:val="28"/>
              </w:rPr>
              <w:t>Проделайте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получившемся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предыдущего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фреймом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  <w:p>
            <w:pPr>
              <w:pStyle w:val="8"/>
              <w:spacing w:before="48"/>
              <w:ind w:left="102"/>
              <w:rPr>
                <w:sz w:val="28"/>
              </w:rPr>
            </w:pPr>
            <w:r>
              <w:rPr>
                <w:sz w:val="28"/>
              </w:rPr>
              <w:t>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действия,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что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примерах 2.2.5-2.2.7.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2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</w:tcPr>
          <w:p>
            <w:pPr>
              <w:pStyle w:val="8"/>
              <w:ind w:left="-6" w:right="-72"/>
              <w:rPr>
                <w:sz w:val="20"/>
              </w:rPr>
            </w:pPr>
            <w:r>
              <w:rPr>
                <w:sz w:val="20"/>
              </w:rPr>
              <w:pict>
                <v:group id="_x0000_s1219" o:spid="_x0000_s1219" o:spt="203" style="height:19pt;width:11.2pt;" coordsize="224,380">
                  <o:lock v:ext="edit"/>
                  <v:shape id="_x0000_s1220" o:spid="_x0000_s1220" style="position:absolute;left:4;top:4;height:370;width:212;" fillcolor="#A4A4A4" filled="t" stroked="f" coordorigin="5,5" coordsize="212,370" path="m216,5l113,5,108,5,5,5,5,374,108,374,113,374,216,374,216,5xe">
                    <v:path arrowok="t"/>
                    <v:fill on="t" focussize="0,0"/>
                    <v:stroke on="f"/>
                    <v:imagedata o:title=""/>
                    <o:lock v:ext="edit"/>
                  </v:shape>
                  <v:shape id="_x0000_s1221" o:spid="_x0000_s1221" style="position:absolute;left:4;top:4;height:370;width:214;" filled="f" stroked="t" coordorigin="5,5" coordsize="214,370" path="m5,5l218,374m218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0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3512820" cy="3116580"/>
                  <wp:effectExtent l="0" t="0" r="7620" b="7620"/>
                  <wp:docPr id="22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2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7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ind w:left="10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2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8906" w:type="dxa"/>
            <w:tcBorders>
              <w:top w:val="dashSmallGap" w:color="000000" w:sz="4" w:space="0"/>
              <w:left w:val="nil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             Дата   Price   Откр.   Макс.    Мин.   Объём     Per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0  31 дек. 2021 г.  177,57  178,09  179,23  177,26  64,06M  -0,35%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1  30 дек. 2021 г.  178,20  179,47  180,57  178,09  59,77M  -0,35%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               Дата   Price   Откр.   Макс.    Мин.    Объём     Per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249  06 янв. 2021 г.  126,60  127,72  131,05  126,38  155,09M  -3,37%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250  05 янв. 2021 г.  131,01  128,89  131,74  128,43   97,66M   1,24%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251  04 янв. 2021 г.  129,41  133,52  133,61  126,76  143,30M  -2,47%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(252, 7)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             Дата   Price   Откр.   Макс.    Мин.   Объём     Per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1  30 дек. 2021 г.  178,20  179,47  180,57  178,09  59,77M  -0,35%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  29 дек. 2021 г.  179,38  179,33  180,63  178,14  62,35M  -0,35%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3  28 дек. 2021 г.  179,29  180,16  181,33  178,53  79,14M  -0,35%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Empty DataFrame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Columns: [Дата, Price, Откр., Макс., Мин., Объём, Per]</w:t>
            </w:r>
          </w:p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>Index: []</w:t>
            </w:r>
          </w:p>
        </w:tc>
      </w:tr>
    </w:tbl>
    <w:p>
      <w:pPr>
        <w:pStyle w:val="4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1080770</wp:posOffset>
            </wp:positionH>
            <wp:positionV relativeFrom="page">
              <wp:posOffset>1924685</wp:posOffset>
            </wp:positionV>
            <wp:extent cx="287020" cy="242570"/>
            <wp:effectExtent l="0" t="0" r="0" b="0"/>
            <wp:wrapNone/>
            <wp:docPr id="6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8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60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11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7" w:type="dxa"/>
            <w:shd w:val="clear" w:color="auto" w:fill="E1EED9"/>
          </w:tcPr>
          <w:p>
            <w:pPr>
              <w:pStyle w:val="8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числовыми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данными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14" w:hRule="atLeast"/>
        </w:trPr>
        <w:tc>
          <w:tcPr>
            <w:tcW w:w="9347" w:type="dxa"/>
          </w:tcPr>
          <w:p>
            <w:pPr>
              <w:pStyle w:val="8"/>
              <w:spacing w:line="276" w:lineRule="auto"/>
              <w:ind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Количественные данные что-то измеряют – будь то размер класса,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ежемесячные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учащихся.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Естественным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способом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этих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величин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численным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(например,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150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студентов,</w:t>
            </w:r>
          </w:p>
          <w:p>
            <w:pPr>
              <w:pStyle w:val="8"/>
              <w:jc w:val="both"/>
              <w:rPr>
                <w:sz w:val="28"/>
              </w:rPr>
            </w:pPr>
            <w:r>
              <w:rPr>
                <w:sz w:val="28"/>
              </w:rPr>
              <w:t>$529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392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продаж).</w:t>
            </w:r>
          </w:p>
          <w:p>
            <w:pPr>
              <w:pStyle w:val="8"/>
              <w:spacing w:before="41" w:line="276" w:lineRule="auto"/>
              <w:ind w:right="98" w:firstLine="707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 xml:space="preserve">Нормализация данных </w:t>
            </w:r>
            <w:r>
              <w:rPr>
                <w:sz w:val="28"/>
              </w:rPr>
              <w:t>— это общепринятая задача предобработки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машинном обучении. Многие алгоритмы предполагают, что все признаки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находятся 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единой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шкале,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правило,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 0 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</w:p>
          <w:p>
            <w:pPr>
              <w:pStyle w:val="8"/>
              <w:spacing w:before="1" w:line="276" w:lineRule="auto"/>
              <w:ind w:right="95" w:firstLine="707"/>
              <w:jc w:val="both"/>
              <w:rPr>
                <w:sz w:val="28"/>
              </w:rPr>
            </w:pPr>
            <w:r>
              <w:rPr>
                <w:sz w:val="28"/>
              </w:rPr>
              <w:t>Существует множество способов нормализации значений признаков,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чтобы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масштабировать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единому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диапазону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моделях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машинного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обучения.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используемой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функции,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большие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группы: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линейные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нелинейные.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нелинейной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нормализации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расчетных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соотношениях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логистической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сигмоиды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гиперболического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тангенса.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линейной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нормализации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осуществляется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пропорционально,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линейному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закону.</w:t>
            </w:r>
          </w:p>
          <w:p>
            <w:pPr>
              <w:pStyle w:val="8"/>
              <w:spacing w:line="278" w:lineRule="auto"/>
              <w:ind w:right="100" w:firstLine="707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практике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распространены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нормализации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признаков: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821"/>
              </w:tabs>
              <w:spacing w:before="0" w:after="0" w:line="276" w:lineRule="auto"/>
              <w:ind w:left="820" w:right="98" w:hanging="356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 xml:space="preserve">Минимакс </w:t>
            </w:r>
            <w:r>
              <w:rPr>
                <w:sz w:val="28"/>
              </w:rPr>
              <w:t>– линейное преобразование данных в диапазоне [0..1], где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минимальное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масштабируемые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соответствуют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 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соответственно;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821"/>
              </w:tabs>
              <w:spacing w:before="0" w:after="0" w:line="276" w:lineRule="auto"/>
              <w:ind w:left="820" w:right="92" w:hanging="356"/>
              <w:jc w:val="both"/>
              <w:rPr>
                <w:sz w:val="28"/>
              </w:rPr>
            </w:pPr>
            <w:r>
              <w:rPr>
                <w:b/>
                <w:i/>
                <w:sz w:val="28"/>
              </w:rPr>
              <w:t>Z-масштабирование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стандартного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отклонения: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разницы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средним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стандартное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отклонение.</w:t>
            </w:r>
          </w:p>
          <w:p>
            <w:pPr>
              <w:pStyle w:val="8"/>
              <w:spacing w:before="2"/>
              <w:ind w:left="0"/>
              <w:rPr>
                <w:sz w:val="29"/>
              </w:rPr>
            </w:pPr>
          </w:p>
          <w:p>
            <w:pPr>
              <w:pStyle w:val="8"/>
              <w:ind w:left="9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45355" cy="969645"/>
                  <wp:effectExtent l="0" t="0" r="0" b="0"/>
                  <wp:docPr id="67" name="image39.png" descr="https://www.bigdataschool.ru/wp-content/uploads/2019/05/%D0%BD%D1%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39.png" descr="https://www.bigdataschool.ru/wp-content/uploads/2019/05/%D0%BD%D1%84.pn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518" cy="97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4" w:hRule="atLeast"/>
        </w:trPr>
        <w:tc>
          <w:tcPr>
            <w:tcW w:w="9346" w:type="dxa"/>
            <w:gridSpan w:val="2"/>
          </w:tcPr>
          <w:p>
            <w:pPr>
              <w:pStyle w:val="8"/>
              <w:spacing w:line="276" w:lineRule="auto"/>
              <w:ind w:right="93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масштабировании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популярных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библиотек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Scikit-learn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Библиотека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пакет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sklearn.preprocessing,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широкие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возможности для нормализации данных. Следует отметить, что в целом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алгоритмы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выигрывают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стандартизации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набора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31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3.2.1.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2" o:spid="_x0000_s1222" o:spt="203" style="height:19pt;width:20.55pt;" coordsize="411,380">
                  <o:lock v:ext="edit"/>
                  <v:rect id="_x0000_s1223" o:spid="_x0000_s1223" o:spt="1" style="position:absolute;left:4;top:4;height:371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24" o:spid="_x0000_s1224" style="position:absolute;left:4;top:4;height:371;width:401;" filled="f" stroked="t" coordorigin="5,5" coordsize="401,371" path="m5,5l406,375m406,5l5,37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Прошкалируйте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диапазон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двумя значениями.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5" o:spid="_x0000_s1225" o:spt="203" style="height:210.05pt;width:20.55pt;" coordsize="411,4201">
                  <o:lock v:ext="edit"/>
                  <v:rect id="_x0000_s1226" o:spid="_x0000_s1226" o:spt="1" style="position:absolute;left:4;top:7;height:4189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27" o:spid="_x0000_s1227" style="position:absolute;left:4;top:4;height:4191;width:401;" filled="f" stroked="t" coordorigin="5,5" coordsize="401,4191" path="m5,5l406,4196m406,5l5,419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59095" cy="2602230"/>
                  <wp:effectExtent l="0" t="0" r="0" b="0"/>
                  <wp:docPr id="69" name="image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40.jpeg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293" cy="260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5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8" o:spid="_x0000_s1228" o:spt="203" style="height:99.3pt;width:20.55pt;" coordsize="411,1986">
                  <o:lock v:ext="edit"/>
                  <v:rect id="_x0000_s1229" o:spid="_x0000_s1229" o:spt="1" style="position:absolute;left:4;top:4;height:1976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0" o:spid="_x0000_s1230" style="position:absolute;left:4;top:4;height:1976;width:401;" filled="f" stroked="t" coordorigin="5,5" coordsize="401,1976" path="m5,5l406,1981m406,5l5,1981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spacing w:before="6"/>
              <w:ind w:left="0"/>
              <w:rPr>
                <w:sz w:val="9"/>
              </w:rPr>
            </w:pPr>
          </w:p>
          <w:p>
            <w:pPr>
              <w:pStyle w:val="8"/>
              <w:ind w:left="2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32965" cy="1087755"/>
                  <wp:effectExtent l="0" t="0" r="0" b="0"/>
                  <wp:docPr id="7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41.png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093" cy="108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69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1" o:spid="_x0000_s1231" o:spt="203" style="height:37.6pt;width:20.55pt;" coordsize="411,752">
                  <o:lock v:ext="edit"/>
                  <v:rect id="_x0000_s1232" o:spid="_x0000_s1232" o:spt="1" style="position:absolute;left:4;top:4;height:742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3" o:spid="_x0000_s1233" style="position:absolute;left:4;top:4;height:742;width:401;" filled="f" stroked="t" coordorigin="5,5" coordsize="401,742" path="m5,5l406,746m406,5l5,74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Преобразуйте признак,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чтобы он имел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среднее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стандартное</w:t>
            </w:r>
          </w:p>
          <w:p>
            <w:pPr>
              <w:pStyle w:val="8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отклонение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</w:tbl>
    <w:p>
      <w:pPr>
        <w:spacing w:after="0" w:line="267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8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4" o:spid="_x0000_s1234" o:spt="203" style="height:196.05pt;width:20.55pt;" coordsize="411,3921">
                  <o:lock v:ext="edit"/>
                  <v:rect id="_x0000_s1235" o:spid="_x0000_s1235" o:spt="1" style="position:absolute;left:4;top:7;height:3909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6" o:spid="_x0000_s1236" style="position:absolute;left:4;top:4;height:3911;width:401;" filled="f" stroked="t" coordorigin="5,5" coordsize="401,3911" path="m5,5l406,3915m406,5l5,391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76875" cy="1393190"/>
                  <wp:effectExtent l="0" t="0" r="0" b="0"/>
                  <wp:docPr id="73" name="image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42.jpeg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88" cy="139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43"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Мы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можем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увидеть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эффект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стандартизации,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обратившись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среднему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 стандартному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отклонению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результата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нашего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решения:</w:t>
            </w:r>
          </w:p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5555" cy="544830"/>
                  <wp:effectExtent l="0" t="0" r="0" b="0"/>
                  <wp:docPr id="7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944" cy="5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8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7" o:spid="_x0000_s1237" o:spt="203" style="height:118.45pt;width:20.55pt;" coordsize="411,2369">
                  <o:lock v:ext="edit"/>
                  <v:rect id="_x0000_s1238" o:spid="_x0000_s1238" o:spt="1" style="position:absolute;left:4;top:7;height:2357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39" o:spid="_x0000_s1239" style="position:absolute;left:4;top:4;height:2360;width:401;" filled="f" stroked="t" coordorigin="5,5" coordsize="401,2360" path="m5,5l406,2364m406,5l5,236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</w:tcBorders>
          </w:tcPr>
          <w:p>
            <w:pPr>
              <w:pStyle w:val="8"/>
              <w:spacing w:before="4"/>
              <w:ind w:left="0"/>
              <w:rPr>
                <w:sz w:val="6"/>
              </w:rPr>
            </w:pPr>
          </w:p>
          <w:p>
            <w:pPr>
              <w:pStyle w:val="8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12595" cy="835025"/>
                  <wp:effectExtent l="0" t="0" r="0" b="0"/>
                  <wp:docPr id="7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759" cy="83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/>
              <w:rPr>
                <w:sz w:val="26"/>
              </w:rPr>
            </w:pPr>
          </w:p>
          <w:p>
            <w:pPr>
              <w:pStyle w:val="8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0150" cy="342900"/>
                  <wp:effectExtent l="0" t="0" r="0" b="0"/>
                  <wp:docPr id="7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571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9346" w:type="dxa"/>
            <w:gridSpan w:val="2"/>
            <w:shd w:val="clear" w:color="auto" w:fill="FFF1CC"/>
          </w:tcPr>
          <w:p>
            <w:pPr>
              <w:pStyle w:val="8"/>
              <w:spacing w:line="278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3.2.3.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Пример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9346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2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0" o:spid="_x0000_s1240" o:spt="203" style="height:93.15pt;width:20.55pt;" coordsize="411,1863">
                  <o:lock v:ext="edit"/>
                  <v:rect id="_x0000_s1241" o:spid="_x0000_s1241" o:spt="1" style="position:absolute;left:4;top:7;height:1851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42" o:spid="_x0000_s1242" style="position:absolute;left:4;top:4;height:1853;width:401;" filled="f" stroked="t" coordorigin="5,5" coordsize="401,1853" path="m5,5l406,1858m406,5l5,1858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фрейм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  <w:p>
            <w:pPr>
              <w:pStyle w:val="8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dfTest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pd.DataFrame({'A':[14.00,90.20,90.95,96.27,91.21],</w:t>
            </w:r>
          </w:p>
          <w:p>
            <w:pPr>
              <w:pStyle w:val="8"/>
              <w:spacing w:before="48"/>
              <w:ind w:left="1995"/>
              <w:rPr>
                <w:sz w:val="28"/>
              </w:rPr>
            </w:pPr>
            <w:r>
              <w:rPr>
                <w:sz w:val="28"/>
              </w:rPr>
              <w:t>'B':[103.02,107.26,110.35,114.23,114.68],</w:t>
            </w:r>
          </w:p>
          <w:p>
            <w:pPr>
              <w:pStyle w:val="8"/>
              <w:spacing w:before="11" w:line="372" w:lineRule="exact"/>
              <w:ind w:left="105" w:right="1354" w:firstLine="1889"/>
              <w:rPr>
                <w:sz w:val="28"/>
              </w:rPr>
            </w:pPr>
            <w:r>
              <w:rPr>
                <w:sz w:val="28"/>
              </w:rPr>
              <w:t>'C':['big','small','big','small','small']})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масштабировать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числовые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столбцы.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0" w:hRule="atLeast"/>
        </w:trPr>
        <w:tc>
          <w:tcPr>
            <w:tcW w:w="410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3" o:spid="_x0000_s1243" o:spt="203" style="height:132.05pt;width:20.55pt;" coordsize="411,2641">
                  <o:lock v:ext="edit"/>
                  <v:rect id="_x0000_s1244" o:spid="_x0000_s1244" o:spt="1" style="position:absolute;left:4;top:7;height:2629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45" o:spid="_x0000_s1245" style="position:absolute;left:4;top:4;height:2631;width:401;" filled="f" stroked="t" coordorigin="5,5" coordsize="401,2631" path="m5,5l406,2636m406,5l5,263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3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80660" cy="1619250"/>
                  <wp:effectExtent l="0" t="0" r="0" b="0"/>
                  <wp:docPr id="81" name="image4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46.jpeg"/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52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6" w:type="dxa"/>
            <w:gridSpan w:val="2"/>
            <w:tcBorders>
              <w:top w:val="dashSmallGap" w:color="000000" w:sz="4" w:space="0"/>
              <w:bottom w:val="nil"/>
            </w:tcBorders>
          </w:tcPr>
          <w:p>
            <w:pPr>
              <w:pStyle w:val="8"/>
              <w:spacing w:line="26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</w:tbl>
    <w:p>
      <w:pPr>
        <w:spacing w:after="0" w:line="267" w:lineRule="exact"/>
        <w:rPr>
          <w:sz w:val="28"/>
        </w:rPr>
        <w:sectPr>
          <w:pgSz w:w="11910" w:h="16840"/>
          <w:pgMar w:top="1120" w:right="740" w:bottom="280" w:left="1600" w:header="720" w:footer="720" w:gutter="0"/>
          <w:cols w:space="720" w:num="1"/>
        </w:sect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397"/>
        <w:gridCol w:w="85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0" w:hRule="atLeast"/>
        </w:trPr>
        <w:tc>
          <w:tcPr>
            <w:tcW w:w="419" w:type="dxa"/>
          </w:tcPr>
          <w:p>
            <w:pPr>
              <w:pStyle w:val="8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6" o:spid="_x0000_s1246" o:spt="203" style="height:147.05pt;width:20.55pt;" coordsize="411,2941">
                  <o:lock v:ext="edit"/>
                  <v:rect id="_x0000_s1247" o:spid="_x0000_s1247" o:spt="1" style="position:absolute;left:4;top:7;height:2929;width:399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48" o:spid="_x0000_s1248" style="position:absolute;left:4;top:4;height:2931;width:401;" filled="f" stroked="t" coordorigin="5,5" coordsize="401,2931" path="m5,5l406,2936m406,5l5,2936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923" w:type="dxa"/>
            <w:gridSpan w:val="2"/>
            <w:tcBorders>
              <w:top w:val="dashSmallGap" w:color="000000" w:sz="4" w:space="0"/>
            </w:tcBorders>
          </w:tcPr>
          <w:p>
            <w:pPr>
              <w:pStyle w:val="8"/>
              <w:spacing w:before="8"/>
              <w:ind w:left="0"/>
              <w:rPr>
                <w:sz w:val="12"/>
              </w:rPr>
            </w:pPr>
          </w:p>
          <w:p>
            <w:pPr>
              <w:pStyle w:val="8"/>
              <w:ind w:left="2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1225" cy="1733550"/>
                  <wp:effectExtent l="0" t="0" r="0" b="0"/>
                  <wp:docPr id="83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47.png"/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9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9342" w:type="dxa"/>
            <w:gridSpan w:val="3"/>
            <w:shd w:val="clear" w:color="auto" w:fill="FAE3D4"/>
          </w:tcPr>
          <w:p>
            <w:pPr>
              <w:pStyle w:val="8"/>
              <w:spacing w:line="264" w:lineRule="exact"/>
              <w:ind w:left="815"/>
              <w:rPr>
                <w:b/>
                <w:sz w:val="28"/>
              </w:rPr>
            </w:pPr>
            <w:r>
              <w:rPr>
                <w:b/>
                <w:sz w:val="28"/>
              </w:rPr>
              <w:t>3.3.2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Задание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419" w:type="dxa"/>
            <w:vMerge w:val="restart"/>
            <w:tcBorders>
              <w:bottom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8923" w:type="dxa"/>
            <w:gridSpan w:val="2"/>
            <w:tcBorders>
              <w:bottom w:val="dashSmallGap" w:color="000000" w:sz="4" w:space="0"/>
            </w:tcBorders>
          </w:tcPr>
          <w:p>
            <w:pPr>
              <w:pStyle w:val="8"/>
              <w:spacing w:line="316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Задача: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0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9" o:spid="_x0000_s1249" o:spt="203" style="height:93pt;width:19.45pt;" coordsize="389,1860">
                  <o:lock v:ext="edit"/>
                  <v:rect id="_x0000_s1250" o:spid="_x0000_s1250" o:spt="1" style="position:absolute;left:4;top:4;height:1851;width:377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51" o:spid="_x0000_s1251" style="position:absolute;left:4;top:4;height:1851;width:380;" filled="f" stroked="t" coordorigin="5,5" coordsize="380,1851" path="m5,5l384,1855m384,5l5,1855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6" w:lineRule="auto"/>
              <w:ind w:left="105"/>
              <w:rPr>
                <w:sz w:val="28"/>
              </w:rPr>
            </w:pPr>
            <w:r>
              <w:rPr>
                <w:sz w:val="28"/>
              </w:rPr>
              <w:t>Загрузить фрейм данных по ссылке: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https://raw.githubusercontent.com/akmand/datasets/master/iris.csv.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выполнить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нормализацию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числового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признака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(sepal_length_cm)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минимаксного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преобразования,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</w:p>
          <w:p>
            <w:pPr>
              <w:pStyle w:val="8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второго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(sepal_width_cm)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задействованием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z-масштабирования.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3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66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" w:type="dxa"/>
          </w:tcPr>
          <w:p>
            <w:pPr>
              <w:pStyle w:val="8"/>
              <w:ind w:left="7" w:right="-72"/>
              <w:rPr>
                <w:sz w:val="20"/>
              </w:rPr>
            </w:pPr>
            <w:r>
              <w:rPr>
                <w:sz w:val="20"/>
              </w:rPr>
              <w:pict>
                <v:group id="_x0000_s1252" o:spid="_x0000_s1252" o:spt="203" style="height:19pt;width:19.45pt;" coordsize="389,380">
                  <o:lock v:ext="edit"/>
                  <v:rect id="_x0000_s1253" o:spid="_x0000_s1253" o:spt="1" style="position:absolute;left:4;top:4;height:370;width:377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54" o:spid="_x0000_s1254" style="position:absolute;left:4;top:4;height:370;width:380;" filled="f" stroked="t" coordorigin="5,5" coordsize="380,370" path="m5,5l384,374m384,5l5,374e">
                    <v:path arrowok="t"/>
                    <v:fill on="f" focussize="0,0"/>
                    <v:stroke weight="0.48pt" color="#000000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</w:tc>
        <w:tc>
          <w:tcPr>
            <w:tcW w:w="8526" w:type="dxa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sz w:val="28"/>
              </w:rPr>
            </w:pPr>
            <w:r>
              <w:drawing>
                <wp:inline distT="0" distB="0" distL="114300" distR="114300">
                  <wp:extent cx="5403850" cy="3780790"/>
                  <wp:effectExtent l="0" t="0" r="6350" b="13970"/>
                  <wp:docPr id="24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0" cy="378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1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3" w:type="dxa"/>
            <w:gridSpan w:val="2"/>
            <w:tcBorders>
              <w:top w:val="dashSmallGap" w:color="000000" w:sz="4" w:space="0"/>
              <w:bottom w:val="dashSmallGap" w:color="000000" w:sz="4" w:space="0"/>
            </w:tcBorders>
          </w:tcPr>
          <w:p>
            <w:pPr>
              <w:pStyle w:val="8"/>
              <w:spacing w:line="270" w:lineRule="exact"/>
              <w:ind w:left="11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Ответ: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19" w:type="dxa"/>
            <w:tcBorders>
              <w:top w:val="nil"/>
              <w:right w:val="nil"/>
            </w:tcBorders>
          </w:tcPr>
          <w:p>
            <w:pPr>
              <w:pStyle w:val="8"/>
              <w:ind w:left="0"/>
              <w:rPr>
                <w:sz w:val="28"/>
              </w:rPr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>
            <w:pPr>
              <w:pStyle w:val="8"/>
              <w:ind w:left="8" w:right="-72"/>
              <w:rPr>
                <w:sz w:val="20"/>
              </w:rPr>
            </w:pPr>
            <w:r>
              <w:rPr>
                <w:sz w:val="20"/>
              </w:rPr>
              <w:pict>
                <v:group id="_x0000_s1255" o:spid="_x0000_s1255" o:spt="203" style="height:19.25pt;width:19.95pt;" coordsize="399,385">
                  <o:lock v:ext="edit"/>
                  <v:rect id="_x0000_s1256" o:spid="_x0000_s1256" o:spt="1" style="position:absolute;left:9;top:4;height:371;width:377;" fillcolor="#A4A4A4" filled="t" stroked="f" coordsize="21600,21600">
                    <v:path/>
                    <v:fill on="t" focussize="0,0"/>
                    <v:stroke on="f"/>
                    <v:imagedata o:title=""/>
                    <o:lock v:ext="edit"/>
                  </v:rect>
                  <v:shape id="_x0000_s1257" o:spid="_x0000_s1257" o:spt="75" type="#_x0000_t75" style="position:absolute;left:0;top:0;height:385;width:399;" filled="f" stroked="f" coordsize="21600,21600">
                    <v:path/>
                    <v:fill on="f" focussize="0,0"/>
                    <v:stroke on="f"/>
                    <v:imagedata r:id="rId62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526" w:type="dxa"/>
            <w:tcBorders>
              <w:top w:val="dashSmallGap" w:color="000000" w:sz="4" w:space="0"/>
              <w:left w:val="nil"/>
              <w:bottom w:val="dashSmallGap" w:color="000000" w:sz="4" w:space="0"/>
            </w:tcBorders>
          </w:tcPr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min max [[0.64556962]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[0.59493671]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[0.58227848]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[0.58227848]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[0.55696203]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[0.60759494]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[0.60759494]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[0.5443038 ]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[0.58227848]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[0.60759494]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[0.65822785]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[0.65822785]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[0.59493671]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[0.60759494]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[0.65822785]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[0.55696203]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[0.56962025]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[0.55696203]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[0.60759494]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[0.58227848]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[0.67088608]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[0.88607595]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[0.87341772]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[0.82278481]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[0.83544304]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[0.65822785]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[0.74683544]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[0.78481013]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[0.74683544]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[0.83544304]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[0.86075949]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[0.6835443 ]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[0.69620253]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[0.63291139]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[0.78481013]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[0.64556962]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[0.89873418]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[0.82278481]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[0.96202532]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[0.62025316]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[0.92405063]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[0.91139241]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[0.82278481]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[0.86075949]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[0.72151899]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[0.82278481]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[0.97468354]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[0.97468354]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[0.87341772]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[0.70886076]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[0.97468354]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[0.91139241]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[0.78481013]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[0.91139241]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[0.93670886]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[1.       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[0.7721519 ]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[0.97468354]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[0.81012658]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[0.75949367]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[0.87341772]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[0.87341772]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[0.73417722]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[0.86075949]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[0.84810127]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[0.79746835]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[0.82278481]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[0.78481013]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[0.74683544]],z mash [[ 1.01900435]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[ 1.24920112]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[ 1.93979142]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[ 1.47939788]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[ 2.16998818]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[ 3.09077525]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[ 1.93979142]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[ 1.47939788]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[ 1.24920112]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[ 2.40018495]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[ 2.63038172]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[ 1.24920112]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[-1.74335684]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[ 1.01900435]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[ 1.47939788]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[-1.74335684]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[-1.51316008]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[-2.43394714]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[-1.97355361]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[-1.97355361]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[-1.05276654]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[-1.51316008]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[-1.51316008]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[-1.74335684]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[-1.05276654]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[-1.05276654]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[-1.74335684]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[-0.36217625]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[ 1.24920112]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[-1.05276654]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[-1.97355361]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[ 1.70959465]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[-0.59237301]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[-1.05276654]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[ 0.09821729]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[-0.82256978]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[ 0.32841405]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[ 0.55861082]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[-1.28296331]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[-0.13197948]</w:t>
            </w:r>
          </w:p>
          <w:p>
            <w:pPr>
              <w:pStyle w:val="8"/>
              <w:ind w:left="0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 xml:space="preserve"> [ 0.78880759]</w:t>
            </w:r>
          </w:p>
          <w:p>
            <w:pPr>
              <w:pStyle w:val="8"/>
              <w:ind w:left="0"/>
              <w:rPr>
                <w:sz w:val="28"/>
              </w:rPr>
            </w:pPr>
            <w:r>
              <w:rPr>
                <w:rFonts w:hint="default"/>
                <w:sz w:val="28"/>
              </w:rPr>
              <w:t xml:space="preserve"> [-0.13197948]]</w:t>
            </w:r>
          </w:p>
        </w:tc>
      </w:tr>
    </w:tbl>
    <w:p/>
    <w:sectPr>
      <w:pgSz w:w="11910" w:h="16840"/>
      <w:pgMar w:top="112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753" w:hanging="36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49" w:hanging="35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8" w:hanging="35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08" w:hanging="35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7" w:hanging="35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67" w:hanging="35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6" w:hanging="35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625" w:hanging="35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55" w:hanging="356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98" w:hanging="15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26" w:hanging="15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15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79" w:hanging="15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06" w:hanging="15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33" w:hanging="15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59" w:hanging="15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15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13" w:hanging="156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6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0" w:hanging="356"/>
      </w:pPr>
      <w:rPr>
        <w:rFonts w:hint="default" w:ascii="Symbol" w:hAnsi="Symbol" w:eastAsia="Symbol" w:cs="Symbol"/>
        <w:w w:val="99"/>
        <w:sz w:val="20"/>
        <w:szCs w:val="2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71" w:hanging="356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23" w:hanging="356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56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56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78" w:hanging="356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30" w:hanging="356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56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56"/>
      </w:pPr>
      <w:rPr>
        <w:rFonts w:hint="default"/>
        <w:lang w:val="ru-RU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753" w:hanging="36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17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8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0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2B5B7F"/>
    <w:rsid w:val="31052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72"/>
      <w:ind w:left="3450" w:right="2111" w:hanging="134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87" w:hanging="28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jpeg"/><Relationship Id="rId59" Type="http://schemas.openxmlformats.org/officeDocument/2006/relationships/image" Target="media/image54.jpe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jpeg"/><Relationship Id="rId54" Type="http://schemas.openxmlformats.org/officeDocument/2006/relationships/image" Target="media/image49.png"/><Relationship Id="rId53" Type="http://schemas.openxmlformats.org/officeDocument/2006/relationships/image" Target="media/image48.jpe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jpe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4"/>
    <customShpInfo spid="_x0000_s1088"/>
    <customShpInfo spid="_x0000_s1089"/>
    <customShpInfo spid="_x0000_s1087"/>
    <customShpInfo spid="_x0000_s1091"/>
    <customShpInfo spid="_x0000_s1092"/>
    <customShpInfo spid="_x0000_s1090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109"/>
    <customShpInfo spid="_x0000_s1110"/>
    <customShpInfo spid="_x0000_s1108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0"/>
    <customShpInfo spid="_x0000_s1131"/>
    <customShpInfo spid="_x0000_s1129"/>
    <customShpInfo spid="_x0000_s1133"/>
    <customShpInfo spid="_x0000_s1134"/>
    <customShpInfo spid="_x0000_s1132"/>
    <customShpInfo spid="_x0000_s1136"/>
    <customShpInfo spid="_x0000_s1137"/>
    <customShpInfo spid="_x0000_s1135"/>
    <customShpInfo spid="_x0000_s1139"/>
    <customShpInfo spid="_x0000_s1140"/>
    <customShpInfo spid="_x0000_s1138"/>
    <customShpInfo spid="_x0000_s1142"/>
    <customShpInfo spid="_x0000_s1143"/>
    <customShpInfo spid="_x0000_s1141"/>
    <customShpInfo spid="_x0000_s1145"/>
    <customShpInfo spid="_x0000_s1146"/>
    <customShpInfo spid="_x0000_s1144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4"/>
    <customShpInfo spid="_x0000_s1155"/>
    <customShpInfo spid="_x0000_s1153"/>
    <customShpInfo spid="_x0000_s1157"/>
    <customShpInfo spid="_x0000_s1158"/>
    <customShpInfo spid="_x0000_s1156"/>
    <customShpInfo spid="_x0000_s1160"/>
    <customShpInfo spid="_x0000_s1161"/>
    <customShpInfo spid="_x0000_s1159"/>
    <customShpInfo spid="_x0000_s1163"/>
    <customShpInfo spid="_x0000_s1164"/>
    <customShpInfo spid="_x0000_s1162"/>
    <customShpInfo spid="_x0000_s1166"/>
    <customShpInfo spid="_x0000_s1167"/>
    <customShpInfo spid="_x0000_s1165"/>
    <customShpInfo spid="_x0000_s1169"/>
    <customShpInfo spid="_x0000_s1170"/>
    <customShpInfo spid="_x0000_s1168"/>
    <customShpInfo spid="_x0000_s1172"/>
    <customShpInfo spid="_x0000_s1173"/>
    <customShpInfo spid="_x0000_s1171"/>
    <customShpInfo spid="_x0000_s1175"/>
    <customShpInfo spid="_x0000_s1176"/>
    <customShpInfo spid="_x0000_s1174"/>
    <customShpInfo spid="_x0000_s1178"/>
    <customShpInfo spid="_x0000_s1179"/>
    <customShpInfo spid="_x0000_s1177"/>
    <customShpInfo spid="_x0000_s1181"/>
    <customShpInfo spid="_x0000_s1182"/>
    <customShpInfo spid="_x0000_s1180"/>
    <customShpInfo spid="_x0000_s1184"/>
    <customShpInfo spid="_x0000_s1185"/>
    <customShpInfo spid="_x0000_s1183"/>
    <customShpInfo spid="_x0000_s1187"/>
    <customShpInfo spid="_x0000_s1188"/>
    <customShpInfo spid="_x0000_s1186"/>
    <customShpInfo spid="_x0000_s1190"/>
    <customShpInfo spid="_x0000_s1191"/>
    <customShpInfo spid="_x0000_s1189"/>
    <customShpInfo spid="_x0000_s1193"/>
    <customShpInfo spid="_x0000_s1194"/>
    <customShpInfo spid="_x0000_s1192"/>
    <customShpInfo spid="_x0000_s1196"/>
    <customShpInfo spid="_x0000_s1197"/>
    <customShpInfo spid="_x0000_s1195"/>
    <customShpInfo spid="_x0000_s1199"/>
    <customShpInfo spid="_x0000_s1200"/>
    <customShpInfo spid="_x0000_s1198"/>
    <customShpInfo spid="_x0000_s1202"/>
    <customShpInfo spid="_x0000_s1203"/>
    <customShpInfo spid="_x0000_s1201"/>
    <customShpInfo spid="_x0000_s1205"/>
    <customShpInfo spid="_x0000_s1206"/>
    <customShpInfo spid="_x0000_s1204"/>
    <customShpInfo spid="_x0000_s1208"/>
    <customShpInfo spid="_x0000_s1209"/>
    <customShpInfo spid="_x0000_s1207"/>
    <customShpInfo spid="_x0000_s1211"/>
    <customShpInfo spid="_x0000_s1212"/>
    <customShpInfo spid="_x0000_s1210"/>
    <customShpInfo spid="_x0000_s1214"/>
    <customShpInfo spid="_x0000_s1215"/>
    <customShpInfo spid="_x0000_s1213"/>
    <customShpInfo spid="_x0000_s1217"/>
    <customShpInfo spid="_x0000_s1218"/>
    <customShpInfo spid="_x0000_s1216"/>
    <customShpInfo spid="_x0000_s1220"/>
    <customShpInfo spid="_x0000_s1221"/>
    <customShpInfo spid="_x0000_s1219"/>
    <customShpInfo spid="_x0000_s1223"/>
    <customShpInfo spid="_x0000_s1224"/>
    <customShpInfo spid="_x0000_s1222"/>
    <customShpInfo spid="_x0000_s1226"/>
    <customShpInfo spid="_x0000_s1227"/>
    <customShpInfo spid="_x0000_s1225"/>
    <customShpInfo spid="_x0000_s1229"/>
    <customShpInfo spid="_x0000_s1230"/>
    <customShpInfo spid="_x0000_s1228"/>
    <customShpInfo spid="_x0000_s1232"/>
    <customShpInfo spid="_x0000_s1233"/>
    <customShpInfo spid="_x0000_s1231"/>
    <customShpInfo spid="_x0000_s1235"/>
    <customShpInfo spid="_x0000_s1236"/>
    <customShpInfo spid="_x0000_s1234"/>
    <customShpInfo spid="_x0000_s1238"/>
    <customShpInfo spid="_x0000_s1239"/>
    <customShpInfo spid="_x0000_s1237"/>
    <customShpInfo spid="_x0000_s1241"/>
    <customShpInfo spid="_x0000_s1242"/>
    <customShpInfo spid="_x0000_s1240"/>
    <customShpInfo spid="_x0000_s1244"/>
    <customShpInfo spid="_x0000_s1245"/>
    <customShpInfo spid="_x0000_s1243"/>
    <customShpInfo spid="_x0000_s1247"/>
    <customShpInfo spid="_x0000_s1248"/>
    <customShpInfo spid="_x0000_s1246"/>
    <customShpInfo spid="_x0000_s1250"/>
    <customShpInfo spid="_x0000_s1251"/>
    <customShpInfo spid="_x0000_s1249"/>
    <customShpInfo spid="_x0000_s1253"/>
    <customShpInfo spid="_x0000_s1254"/>
    <customShpInfo spid="_x0000_s1252"/>
    <customShpInfo spid="_x0000_s1256"/>
    <customShpInfo spid="_x0000_s1257"/>
    <customShpInfo spid="_x0000_s12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2022-09-15T06:40:00Z</dcterms:created>
  <dc:creator>Шмелева Анна Геннадьевна</dc:creator>
  <cp:lastModifiedBy>Иван</cp:lastModifiedBy>
  <dcterms:modified xsi:type="dcterms:W3CDTF">2022-09-20T12:05:30Z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1049-11.2.0.11306</vt:lpwstr>
  </property>
  <property fmtid="{D5CDD505-2E9C-101B-9397-08002B2CF9AE}" pid="6" name="ICV">
    <vt:lpwstr>E7B729B02EB546C8A51A1671C8EE4DDD</vt:lpwstr>
  </property>
</Properties>
</file>